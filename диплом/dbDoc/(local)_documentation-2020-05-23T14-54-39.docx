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A77B3E">
      <w:pPr>
        <w:pStyle w:val="MainTitle"/>
      </w:pPr>
      <w:r>
        <w:t>(local) Documentation</w:t>
      </w:r>
    </w:p>
    <w:p w:rsidR="00A77B3E">
      <w:pPr>
        <w:pStyle w:val="SubTitle"/>
      </w:pPr>
      <w:r>
        <w:t>AnyTestIdentityDb</w:t>
      </w:r>
    </w:p>
    <w:p w:rsidR="00A77B3E"/>
    <w:p w:rsidR="00A77B3E"/>
    <w:p w:rsidR="00A77B3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454"/>
        <w:gridCol w:w="6852"/>
      </w:tblGrid>
      <w:tr>
        <w:tblPrEx>
          <w:tblW w:w="5000" w:type="pc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Server     </w:t>
            </w:r>
          </w:p>
        </w:tc>
        <w:tc>
          <w:tcPr/>
          <w:p w:rsidR="00A77B3E">
            <w:r>
              <w:t>(local)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Author     </w:t>
            </w:r>
          </w:p>
        </w:tc>
        <w:tc>
          <w:tcPr/>
          <w:p w:rsidR="00A77B3E">
            <w:r>
              <w:t>e_1_o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Created     </w:t>
            </w:r>
          </w:p>
        </w:tc>
        <w:tc>
          <w:tcPr/>
          <w:p w:rsidR="00A77B3E">
            <w:r>
              <w:t>23 мая 2020 г. 14:54:39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File Path     </w:t>
            </w:r>
          </w:p>
        </w:tc>
        <w:tc>
          <w:tcPr/>
          <w:p w:rsidR="00A77B3E">
            <w:r>
              <w:t>D:\AnyTest\диплом\dbDoc\(local)_documentation-2020-05-23T14-54-39.docx</w:t>
            </w:r>
          </w:p>
        </w:tc>
      </w:tr>
    </w:tbl>
    <w:p w:rsidR="00A77B3E"/>
    <w:p w:rsidR="00A77B3E"/>
    <w:p w:rsidR="00A77B3E">
      <w:pPr>
        <w:pStyle w:val="Heading1"/>
      </w:pPr>
      <w:r>
        <w:br w:type="page"/>
      </w:r>
      <w:bookmarkStart w:id="0" w:name="_Toc256000000"/>
      <w:r>
        <w:t>Table of Contents</w:t>
      </w:r>
      <w:bookmarkEnd w:id="0"/>
    </w:p>
    <w:p>
      <w:pPr>
        <w:pStyle w:val="TOC1"/>
        <w:tabs>
          <w:tab w:val="right" w:leader="dot" w:pos="8296"/>
        </w:tabs>
        <w:rPr>
          <w:rFonts w:ascii="Calibri" w:hAnsi="Calibri"/>
          <w:noProof/>
          <w:sz w:val="22"/>
        </w:rPr>
      </w:pPr>
      <w:r w:rsidR="00A77B3E">
        <w:fldChar w:fldCharType="begin"/>
      </w:r>
      <w:r w:rsidR="00A77B3E">
        <w:instrText>TOC \h \z \u</w:instrText>
      </w:r>
      <w:r w:rsidR="00A77B3E"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 w:rsidR="00A77B3E">
        <w:rPr>
          <w:rStyle w:val="Hyperlink"/>
        </w:rPr>
        <w:t>Table of Contents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2pt;width:12pt">
            <v:imagedata r:id="rId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(local)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pict>
          <v:shape id="_x0000_i1026" type="#_x0000_t75" style="height:12pt;width:12pt">
            <v:imagedata r:id="rId5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 databases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pict>
          <v:shape id="_x0000_i1027" type="#_x0000_t75" style="height:12pt;width:12pt">
            <v:imagedata r:id="rId6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Any</w:t>
      </w:r>
      <w:r>
        <w:rPr>
          <w:rStyle w:val="Hyperlink"/>
        </w:rPr>
        <w:softHyphen/>
        <w:t>Test</w:t>
      </w:r>
      <w:r>
        <w:rPr>
          <w:rStyle w:val="Hyperlink"/>
        </w:rPr>
        <w:softHyphen/>
        <w:t>Identity</w:t>
      </w:r>
      <w:r>
        <w:rPr>
          <w:rStyle w:val="Hyperlink"/>
        </w:rPr>
        <w:softHyphen/>
        <w:t>Db Database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pict>
          <v:shape id="_x0000_i102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Tables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pict>
          <v:shape id="_x0000_i102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[dbo].[Asp</w:t>
      </w:r>
      <w:r>
        <w:rPr>
          <w:rStyle w:val="Hyperlink"/>
        </w:rPr>
        <w:softHyphen/>
        <w:t>Net</w:t>
      </w:r>
      <w:r>
        <w:rPr>
          <w:rStyle w:val="Hyperlink"/>
        </w:rPr>
        <w:softHyphen/>
        <w:t>Role</w:t>
      </w:r>
      <w:r>
        <w:rPr>
          <w:rStyle w:val="Hyperlink"/>
        </w:rPr>
        <w:softHyphen/>
        <w:t>Claims]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pict>
          <v:shape id="_x0000_i103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[dbo].[Asp</w:t>
      </w:r>
      <w:r>
        <w:rPr>
          <w:rStyle w:val="Hyperlink"/>
        </w:rPr>
        <w:softHyphen/>
        <w:t>Net</w:t>
      </w:r>
      <w:r>
        <w:rPr>
          <w:rStyle w:val="Hyperlink"/>
        </w:rPr>
        <w:softHyphen/>
        <w:t>Roles]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11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pict>
          <v:shape id="_x0000_i103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[dbo].[Asp</w:t>
      </w:r>
      <w:r>
        <w:rPr>
          <w:rStyle w:val="Hyperlink"/>
        </w:rPr>
        <w:softHyphen/>
        <w:t>Net</w:t>
      </w:r>
      <w:r>
        <w:rPr>
          <w:rStyle w:val="Hyperlink"/>
        </w:rPr>
        <w:softHyphen/>
        <w:t>User</w:t>
      </w:r>
      <w:r>
        <w:rPr>
          <w:rStyle w:val="Hyperlink"/>
        </w:rPr>
        <w:softHyphen/>
        <w:t>Claims]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13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pict>
          <v:shape id="_x0000_i103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[dbo].[Asp</w:t>
      </w:r>
      <w:r>
        <w:rPr>
          <w:rStyle w:val="Hyperlink"/>
        </w:rPr>
        <w:softHyphen/>
        <w:t>Net</w:t>
      </w:r>
      <w:r>
        <w:rPr>
          <w:rStyle w:val="Hyperlink"/>
        </w:rPr>
        <w:softHyphen/>
        <w:t>User</w:t>
      </w:r>
      <w:r>
        <w:rPr>
          <w:rStyle w:val="Hyperlink"/>
        </w:rPr>
        <w:softHyphen/>
        <w:t>Logins]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15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pict>
          <v:shape id="_x0000_i103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[dbo].[Asp</w:t>
      </w:r>
      <w:r>
        <w:rPr>
          <w:rStyle w:val="Hyperlink"/>
        </w:rPr>
        <w:softHyphen/>
        <w:t>Net</w:t>
      </w:r>
      <w:r>
        <w:rPr>
          <w:rStyle w:val="Hyperlink"/>
        </w:rPr>
        <w:softHyphen/>
        <w:t>User</w:t>
      </w:r>
      <w:r>
        <w:rPr>
          <w:rStyle w:val="Hyperlink"/>
        </w:rPr>
        <w:softHyphen/>
        <w:t>Roles]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17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pict>
          <v:shape id="_x0000_i103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[dbo].[Asp</w:t>
      </w:r>
      <w:r>
        <w:rPr>
          <w:rStyle w:val="Hyperlink"/>
        </w:rPr>
        <w:softHyphen/>
        <w:t>Net</w:t>
      </w:r>
      <w:r>
        <w:rPr>
          <w:rStyle w:val="Hyperlink"/>
        </w:rPr>
        <w:softHyphen/>
        <w:t>Users]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19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pict>
          <v:shape id="_x0000_i103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[dbo].[Asp</w:t>
      </w:r>
      <w:r>
        <w:rPr>
          <w:rStyle w:val="Hyperlink"/>
        </w:rPr>
        <w:softHyphen/>
        <w:t>Net</w:t>
      </w:r>
      <w:r>
        <w:rPr>
          <w:rStyle w:val="Hyperlink"/>
        </w:rPr>
        <w:softHyphen/>
        <w:t>User</w:t>
      </w:r>
      <w:r>
        <w:rPr>
          <w:rStyle w:val="Hyperlink"/>
        </w:rPr>
        <w:softHyphen/>
        <w:t>Tokens]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21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pict>
          <v:shape id="_x0000_i1036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23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pict>
          <v:shape id="_x0000_i1037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24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pict>
          <v:shape id="_x0000_i1038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guest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25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pict>
          <v:shape id="_x0000_i1039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Database Roles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26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pict>
          <v:shape id="_x0000_i1040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db_accessadmin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26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pict>
          <v:shape id="_x0000_i1041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db_backupoperator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26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pict>
          <v:shape id="_x0000_i1042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db_datareader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27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pict>
          <v:shape id="_x0000_i1043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db_datawriter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27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"_Toc256000020" </w:instrText>
      </w:r>
      <w:r>
        <w:fldChar w:fldCharType="separate"/>
      </w:r>
      <w:r>
        <w:pict>
          <v:shape id="_x0000_i1044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db_ddladmin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_Toc256000020 \h </w:instrText>
      </w:r>
      <w:r>
        <w:fldChar w:fldCharType="separate"/>
      </w:r>
      <w:r>
        <w:rPr>
          <w:rStyle w:val="Hyperlink"/>
        </w:rPr>
        <w:t>27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"_Toc256000021" </w:instrText>
      </w:r>
      <w:r>
        <w:fldChar w:fldCharType="separate"/>
      </w:r>
      <w:r>
        <w:pict>
          <v:shape id="_x0000_i1045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db_denydatareader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_Toc256000021 \h </w:instrText>
      </w:r>
      <w:r>
        <w:fldChar w:fldCharType="separate"/>
      </w:r>
      <w:r>
        <w:rPr>
          <w:rStyle w:val="Hyperlink"/>
        </w:rPr>
        <w:t>27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"_Toc256000022" </w:instrText>
      </w:r>
      <w:r>
        <w:fldChar w:fldCharType="separate"/>
      </w:r>
      <w:r>
        <w:pict>
          <v:shape id="_x0000_i1046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db_denydatawriter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_Toc256000022 \h </w:instrText>
      </w:r>
      <w:r>
        <w:fldChar w:fldCharType="separate"/>
      </w:r>
      <w:r>
        <w:rPr>
          <w:rStyle w:val="Hyperlink"/>
        </w:rPr>
        <w:t>28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"_Toc256000023" </w:instrText>
      </w:r>
      <w:r>
        <w:fldChar w:fldCharType="separate"/>
      </w:r>
      <w:r>
        <w:pict>
          <v:shape id="_x0000_i1047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db_owner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_Toc256000023 \h </w:instrText>
      </w:r>
      <w:r>
        <w:fldChar w:fldCharType="separate"/>
      </w:r>
      <w:r>
        <w:rPr>
          <w:rStyle w:val="Hyperlink"/>
        </w:rPr>
        <w:t>28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"_Toc256000024" </w:instrText>
      </w:r>
      <w:r>
        <w:fldChar w:fldCharType="separate"/>
      </w:r>
      <w:r>
        <w:pict>
          <v:shape id="_x0000_i1048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db_securityadmin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_Toc256000024 \h </w:instrText>
      </w:r>
      <w:r>
        <w:fldChar w:fldCharType="separate"/>
      </w:r>
      <w:r>
        <w:rPr>
          <w:rStyle w:val="Hyperlink"/>
        </w:rPr>
        <w:t>28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"_Toc256000025" </w:instrText>
      </w:r>
      <w:r>
        <w:fldChar w:fldCharType="separate"/>
      </w:r>
      <w:r>
        <w:pict>
          <v:shape id="_x0000_i1049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public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_Toc256000025 \h </w:instrText>
      </w:r>
      <w:r>
        <w:fldChar w:fldCharType="separate"/>
      </w:r>
      <w:r>
        <w:rPr>
          <w:rStyle w:val="Hyperlink"/>
        </w:rPr>
        <w:t>28</w:t>
      </w:r>
      <w:r>
        <w:fldChar w:fldCharType="end"/>
      </w:r>
      <w:r>
        <w:fldChar w:fldCharType="end"/>
      </w:r>
    </w:p>
    <w:p w:rsidR="00A77B3E">
      <w:pPr>
        <w:sectPr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E6E6E6"/>
          </w:tcPr>
          <w:p>
            <w:pPr>
              <w:pStyle w:val="Heading2"/>
            </w:pPr>
            <w:bookmarkStart w:id="1" w:name="cKVYp3/k88fbIWqU4mB6qqDKgLc="/>
            <w:bookmarkStart w:id="2" w:name="_Toc256000001"/>
            <w:r>
              <w:pict>
                <v:shape id="_x0000_i1050" type="#_x0000_t75" style="height:12pt;width:12pt">
                  <v:imagedata r:id="rId4" o:title=""/>
                </v:shape>
              </w:pict>
            </w:r>
            <w:r>
              <w:t xml:space="preserve"> </w:t>
            </w:r>
            <w:r>
              <w:t>(local)</w:t>
            </w:r>
            <w:bookmarkEnd w:id="2"/>
          </w:p>
          <w:p>
            <w:bookmarkEnd w:id="1"/>
          </w:p>
        </w:tc>
      </w:tr>
    </w:tbl>
    <w:p>
      <w:pPr>
        <w:keepNext/>
      </w:pPr>
    </w:p>
    <w:p>
      <w:pPr>
        <w:pStyle w:val="BlockTitleParagraph"/>
        <w:keepNext/>
      </w:pPr>
      <w:bookmarkStart w:id="3" w:name="KP42f1IzMYmr6cVVh0rTyOUyapk="/>
      <w:r>
        <w:t>Databases</w:t>
      </w:r>
      <w:r>
        <w:t xml:space="preserve"> (1)</w:t>
      </w:r>
      <w:bookmarkEnd w:id="3"/>
    </w:p>
    <w:p>
      <w:pPr>
        <w:numPr>
          <w:ilvl w:val="0"/>
          <w:numId w:val="1"/>
        </w:numPr>
      </w:pPr>
      <w:r>
        <w:pict>
          <v:shape id="_x0000_i1051" type="#_x0000_t75" style="height:12pt;width:12pt">
            <v:imagedata r:id="rId10" o:title=""/>
          </v:shape>
        </w:pict>
      </w:r>
      <w:r>
        <w:t xml:space="preserve"> </w:t>
      </w:r>
      <w:r>
        <w:fldChar w:fldCharType="begin"/>
      </w:r>
      <w:r>
        <w:instrText xml:space="preserve"> HYPERLINK \l "ZBzSgHjc7QVBoay8nwKPZkXL2gM=" </w:instrText>
      </w:r>
      <w:r>
        <w:fldChar w:fldCharType="separate"/>
      </w:r>
      <w:r>
        <w:t>Any</w:t>
      </w:r>
      <w:r>
        <w:softHyphen/>
        <w:t>Test</w:t>
      </w:r>
      <w:r>
        <w:softHyphen/>
        <w:t>Identity</w:t>
      </w:r>
      <w:r>
        <w:softHyphen/>
        <w:t>Db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4" w:name="VXvOEu7KG8IoeOMp7x+YM6YRBiU="/>
      <w:r>
        <w:t>Server Properties</w:t>
      </w:r>
      <w:bookmarkEnd w:id="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2091"/>
        <w:gridCol w:w="621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Microsoft SQL Server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Version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15.0.2070.41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Language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Английский (США)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Platform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 x64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Edition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Developer Edition (64-bit)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Engine Edition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 (Enterprise)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Processors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OS Version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6.3 (18363)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Physical Memory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4094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Clustered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Root Directory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Server\MSSQL15.MSSQLSERVER\MSSQL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" w:name="PqgDtRpjFHGGyz2TReaFQ1lmSME="/>
      <w:r>
        <w:t>Server Settings</w:t>
      </w:r>
      <w:bookmarkEnd w:id="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2690"/>
        <w:gridCol w:w="561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data file path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Server\MSSQL14.MSSQLSERVER\MSSQL\DATA\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backup file path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Server\MSSQL14.MSSQLSERVER\MSSQL\Backup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log file path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Server\MSSQL14.MSSQLSERVER\MSSQL\DATA\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Interval (minutes)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index fill factor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backup media retention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Compress Backup</w:t>
            </w:r>
          </w:p>
        </w:tc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" w:name="N7zhnngkeTPbcS8ymr4V7/Zcd28="/>
      <w:r>
        <w:t>Advanced Server Settings</w:t>
      </w:r>
      <w:bookmarkEnd w:id="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upgrade option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Locks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Nested triggers enabled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Allow triggers to fire others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language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Network packet size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4096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fulltext language LCID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Two-digit year cutoff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Remote login timeout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Cursor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text replication size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65536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Parallelism cost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degree of parallelism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 server memory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server memory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2147483647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Scan for startup procs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Transform noise words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CLR enabled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Blocked process threshold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Filestream access level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Optimize for ad hoc workloads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CLR strict security</w:t>
            </w:r>
          </w:p>
        </w:tc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1"/>
          <w:footerReference w:type="default" r:id="rId12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3"/>
            </w:pPr>
            <w:bookmarkStart w:id="7" w:name="GB3dV0PqiXvy4mB5RbmrCSkDHTQ="/>
            <w:bookmarkStart w:id="8" w:name="_Toc256000002"/>
            <w:r>
              <w:pict>
                <v:shape id="_x0000_i1052" type="#_x0000_t75" style="height:12pt;width:12pt">
                  <v:imagedata r:id="rId5" o:title=""/>
                </v:shape>
              </w:pict>
            </w:r>
            <w:r>
              <w:t xml:space="preserve"> </w:t>
            </w:r>
            <w:r>
              <w:t>User databases</w:t>
            </w:r>
            <w:bookmarkEnd w:id="8"/>
          </w:p>
          <w:p>
            <w:bookmarkEnd w:id="7"/>
          </w:p>
        </w:tc>
      </w:tr>
    </w:tbl>
    <w:p>
      <w:pPr>
        <w:keepNext/>
      </w:pPr>
    </w:p>
    <w:p>
      <w:pPr>
        <w:pStyle w:val="BlockTitleParagraph"/>
        <w:keepNext/>
      </w:pPr>
      <w:bookmarkStart w:id="9" w:name="MZ0j8J//lYm/wy7HmmiMtyZfnCs="/>
      <w:r>
        <w:t>Databases</w:t>
      </w:r>
      <w:r>
        <w:t xml:space="preserve"> (1)</w:t>
      </w:r>
      <w:bookmarkEnd w:id="9"/>
    </w:p>
    <w:p>
      <w:pPr>
        <w:numPr>
          <w:ilvl w:val="0"/>
          <w:numId w:val="2"/>
        </w:numPr>
      </w:pPr>
      <w:r>
        <w:pict>
          <v:shape id="_x0000_i1053" type="#_x0000_t75" style="height:12pt;width:12pt">
            <v:imagedata r:id="rId10" o:title=""/>
          </v:shape>
        </w:pict>
      </w:r>
      <w:r>
        <w:t xml:space="preserve"> </w:t>
      </w:r>
      <w:r>
        <w:fldChar w:fldCharType="begin"/>
      </w:r>
      <w:r>
        <w:instrText xml:space="preserve"> HYPERLINK \l "ZBzSgHjc7QVBoay8nwKPZkXL2gM=" </w:instrText>
      </w:r>
      <w:r>
        <w:fldChar w:fldCharType="separate"/>
      </w:r>
      <w:r>
        <w:t>Any</w:t>
      </w:r>
      <w:r>
        <w:softHyphen/>
        <w:t>Test</w:t>
      </w:r>
      <w:r>
        <w:softHyphen/>
        <w:t>Identity</w:t>
      </w:r>
      <w:r>
        <w:softHyphen/>
        <w:t>Db</w:t>
      </w:r>
      <w:r>
        <w:fldChar w:fldCharType="end"/>
      </w:r>
    </w:p>
    <w:p>
      <w:pPr>
        <w:numPr>
          <w:ilvl w:val="0"/>
          <w:numId w:val="0"/>
        </w:numPr>
        <w:sectPr>
          <w:headerReference w:type="default" r:id="rId13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4"/>
            </w:pPr>
            <w:bookmarkStart w:id="10" w:name="ZBzSgHjc7QVBoay8nwKPZkXL2gM="/>
            <w:bookmarkStart w:id="11" w:name="_Toc256000003"/>
            <w:r>
              <w:pict>
                <v:shape id="_x0000_i1054" type="#_x0000_t75" style="height:12pt;width:12pt">
                  <v:imagedata r:id="rId6" o:title=""/>
                </v:shape>
              </w:pict>
            </w:r>
            <w:r>
              <w:t xml:space="preserve"> </w:t>
            </w:r>
            <w:r>
              <w:t>Any</w:t>
            </w:r>
            <w:r>
              <w:softHyphen/>
              <w:t>Test</w:t>
            </w:r>
            <w:r>
              <w:softHyphen/>
              <w:t>Identity</w:t>
            </w:r>
            <w:r>
              <w:softHyphen/>
              <w:t>Db Database</w:t>
            </w:r>
            <w:bookmarkEnd w:id="11"/>
          </w:p>
          <w:p>
            <w:bookmarkEnd w:id="10"/>
          </w:p>
        </w:tc>
      </w:tr>
    </w:tbl>
    <w:p>
      <w:pPr>
        <w:keepNext/>
      </w:pPr>
    </w:p>
    <w:p>
      <w:pPr>
        <w:pStyle w:val="BlockTitleParagraph"/>
        <w:keepNext/>
      </w:pPr>
      <w:bookmarkStart w:id="12" w:name="v/vQF2oH4yUSODngcduy0yZc8SQ="/>
      <w:r>
        <w:t>Database Properties</w:t>
      </w:r>
      <w:bookmarkEnd w:id="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Compatibility 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 backup 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04/19/2020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 log backup 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Creation 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Apr  8 2020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Encryption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Encryption Algorithm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size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16.00 MB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Unallocated space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4.04 MB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" w:name="CUry+o6qcMSw/sx1ylGydBx88RI="/>
      <w:r>
        <w:t>Database Options</w:t>
      </w:r>
      <w:bookmarkEnd w:id="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Compatibility Level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collation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Restrict access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MULTI_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read-only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close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shrink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status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ONLINE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 standby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Cleanly shutdown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Supplemental logging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Snapshot isolation state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OFF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Read committed snapshot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model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Page verify option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CHECKSUM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create statistics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 asynchronously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padding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warnings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Arithmetic abort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Concatenating NULL yields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Numeric roundabort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Recursive triggers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Close cursors on commit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Local cursors by 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Fulltext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Trustworthy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chaining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Forced parameterization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Master key encrypted by server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Published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Subscribed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Merge published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distribution database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 with backup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04ada71a-7b97-4b97-b080-a0c65de7c8c1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 reuse wait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NOTHING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 correlation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CDC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Encrypted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Honor broker priority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language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fulltext language LCID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Nested triggers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Transform noise words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Two-digit year cutoff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Containment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Target recovery 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Database 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DESKTOP-FD6IG6K\e_1_o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" w:name="MxTIYY6jvaLj7/jqM5vOqIafrDM="/>
      <w:r>
        <w:t>Files</w:t>
      </w:r>
      <w:bookmarkEnd w:id="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2025"/>
        <w:gridCol w:w="648"/>
        <w:gridCol w:w="911"/>
        <w:gridCol w:w="1195"/>
        <w:gridCol w:w="1146"/>
        <w:gridCol w:w="238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Size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Maxsize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Autogrowth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File 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Any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Identity</w:t>
            </w:r>
            <w:r>
              <w:rPr>
                <w:rStyle w:val="Table-Default"/>
              </w:rPr>
              <w:softHyphen/>
              <w:t>Db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8,00 MB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unlimited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64,00 MB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Server\MSSQL14.MSSQLSERVER\MSSQL\DATA\Any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Identity</w:t>
            </w:r>
            <w:r>
              <w:rPr>
                <w:rStyle w:val="Table-Default"/>
              </w:rPr>
              <w:softHyphen/>
              <w:t>Db.mdf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Any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Identity</w:t>
            </w:r>
            <w:r>
              <w:rPr>
                <w:rStyle w:val="Table-Default"/>
              </w:rPr>
              <w:softHyphen/>
              <w:t>Db_log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Log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8,00 MB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2048,00 GB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64,00 MB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Server\MSSQL14.MSSQLSERVER\MSSQL\DATA\Any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Identity</w:t>
            </w:r>
            <w:r>
              <w:rPr>
                <w:rStyle w:val="Table-Default"/>
              </w:rPr>
              <w:softHyphen/>
              <w:t>Db_log.ldf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4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5" w:name="A33Cysz7WdgT6T9qhFcb9XPlikA="/>
            <w:bookmarkStart w:id="16" w:name="_Toc256000004"/>
            <w:r>
              <w:pict>
                <v:shape id="_x0000_i105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Tables</w:t>
            </w:r>
            <w:bookmarkEnd w:id="16"/>
          </w:p>
          <w:p>
            <w:bookmarkEnd w:id="15"/>
          </w:p>
        </w:tc>
      </w:tr>
    </w:tbl>
    <w:p>
      <w:pPr>
        <w:keepNext/>
      </w:pPr>
    </w:p>
    <w:p>
      <w:pPr>
        <w:pStyle w:val="BlockTitleParagraph"/>
        <w:keepNext/>
      </w:pPr>
      <w:bookmarkStart w:id="17" w:name="bsCwZMZVvStoEeviNQ65b4VIeK8="/>
      <w:r>
        <w:t>Objects</w:t>
      </w:r>
      <w:bookmarkEnd w:id="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"AzuBSqigzLrcpUCiSNCBJdr2mpA="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Role</w:t>
            </w:r>
            <w:r>
              <w:rPr>
                <w:rStyle w:val="Table-Default"/>
              </w:rPr>
              <w:softHyphen/>
              <w:t>Claims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"AGV9rr9uYQr2m2G5vvJJ6d1Q0qo="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Roles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"W00z9bhdcRLbAm21ISgQvpalfMI="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Claims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"67kj5j3bN0QpBT9cSQoSLQ4GqRo="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Logins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"CM0xl+/EJxp7lN1nDAHiXy+yqhs="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Roles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"gcvxlQQF5rMm3Wm5XuoFLYhZ6Ho="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"5nOD8c+OSeuPD3uLp2pgtsPOIQ8="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Tokens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5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8" w:name="AzuBSqigzLrcpUCiSNCBJdr2mpA="/>
            <w:bookmarkStart w:id="19" w:name="_Toc256000005"/>
            <w:r>
              <w:pict>
                <v:shape id="_x0000_i105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[dbo].[Asp</w:t>
            </w:r>
            <w:r>
              <w:softHyphen/>
              <w:t>Net</w:t>
            </w:r>
            <w:r>
              <w:softHyphen/>
              <w:t>Role</w:t>
            </w:r>
            <w:r>
              <w:softHyphen/>
              <w:t>Claims]</w:t>
            </w:r>
            <w:bookmarkEnd w:id="19"/>
          </w:p>
          <w:p>
            <w:bookmarkEnd w:id="18"/>
          </w:p>
        </w:tc>
      </w:tr>
    </w:tbl>
    <w:p>
      <w:pPr>
        <w:keepNext/>
      </w:pPr>
    </w:p>
    <w:p>
      <w:pPr>
        <w:pStyle w:val="BlockTitleParagraph"/>
        <w:keepNext/>
      </w:pPr>
      <w:bookmarkStart w:id="20" w:name="mz0LGw9nt0WL9rUXwmsnUyWHMdM="/>
      <w:r>
        <w:t>Properties</w:t>
      </w:r>
      <w:bookmarkEnd w:id="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" w:name="gUiZMayMJE3/HzGTW5P7nPxTWAE="/>
      <w:r>
        <w:t>Columns</w:t>
      </w:r>
      <w:bookmarkEnd w:id="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368"/>
        <w:gridCol w:w="1390"/>
        <w:gridCol w:w="1693"/>
        <w:gridCol w:w="1351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57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58" type="#_x0000_t75" style="height:12pt;width:12pt">
                  <v:imagedata r:id="rId17" o:title=""/>
                </v:shape>
              </w:pict>
            </w:r>
            <w:r>
              <w:rPr>
                <w:rStyle w:val="Table-Default"/>
              </w:rPr>
              <w:pict>
                <v:shape id="_x0000_i1059" type="#_x0000_t75" style="height:12pt;width:12pt">
                  <v:imagedata r:id="rId18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Claim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Claim</w:t>
            </w:r>
            <w:r>
              <w:rPr>
                <w:rStyle w:val="Table-Default"/>
              </w:rPr>
              <w:softHyphen/>
              <w:t>Value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" w:name="Iq+ARBd2I3q8taP3fBvQc1HY/uk="/>
      <w:r>
        <w:t>Indexes</w:t>
      </w:r>
      <w:bookmarkEnd w:id="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0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Role</w:t>
            </w:r>
            <w:r>
              <w:rPr>
                <w:rStyle w:val="Table-Default"/>
              </w:rPr>
              <w:softHyphen/>
              <w:t>Claims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Role</w:t>
            </w:r>
            <w:r>
              <w:rPr>
                <w:rStyle w:val="Table-Default"/>
              </w:rPr>
              <w:softHyphen/>
              <w:t>Claims_</w:t>
            </w:r>
            <w:r>
              <w:rPr>
                <w:rStyle w:val="Table-Default"/>
              </w:rPr>
              <w:softHyphen/>
              <w:t>Role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3" w:name="Rj6e/QqOMhVfaP3dWJJ7DjESeT8="/>
      <w:r>
        <w:t>Foreign Keys</w:t>
      </w:r>
      <w:bookmarkEnd w:id="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59"/>
        <w:gridCol w:w="951"/>
        <w:gridCol w:w="289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Role</w:t>
            </w:r>
            <w:r>
              <w:rPr>
                <w:rStyle w:val="Table-Default"/>
              </w:rPr>
              <w:softHyphen/>
              <w:t>Claims_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Roles_</w:t>
            </w:r>
            <w:r>
              <w:rPr>
                <w:rStyle w:val="Table-Default"/>
              </w:rPr>
              <w:softHyphen/>
              <w:t>Role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Role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"AGV9rr9uYQr2m2G5vvJJ6d1Q0qo="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Roles].[Id]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4" w:name="ygSTDY13wmRmq2xYdjozCqRqZUo="/>
      <w:r>
        <w:t>SQL Script</w:t>
      </w:r>
      <w:bookmarkEnd w:id="2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Claims]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[Claim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[Claim</w:t>
            </w:r>
            <w:r>
              <w:rPr>
                <w:rStyle w:val="ScriptNormal"/>
              </w:rPr>
              <w:softHyphen/>
              <w:t>Value]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Claims]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Claims]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Claims_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Claims]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Claims]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Claims_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Roles_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5" w:name="zaVxYDYQ6aEfACVh///Nz8+Ex/U="/>
      <w:r>
        <w:t>Uses</w:t>
      </w:r>
      <w:bookmarkEnd w:id="25"/>
    </w:p>
    <w:p>
      <w:r>
        <w:fldChar w:fldCharType="begin"/>
      </w:r>
      <w:r>
        <w:instrText xml:space="preserve"> HYPERLINK \l "AGV9rr9uYQr2m2G5vvJJ6d1Q0qo=" </w:instrText>
      </w:r>
      <w:r>
        <w:fldChar w:fldCharType="separate"/>
      </w:r>
      <w:r>
        <w:t>[dbo].[Asp</w:t>
      </w:r>
      <w:r>
        <w:softHyphen/>
        <w:t>Net</w:t>
      </w:r>
      <w:r>
        <w:softHyphen/>
        <w:t>Roles]</w:t>
      </w:r>
      <w:r>
        <w:fldChar w:fldCharType="end"/>
      </w:r>
    </w:p>
    <w:p>
      <w:pPr>
        <w:sectPr>
          <w:headerReference w:type="default" r:id="rId19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6" w:name="AGV9rr9uYQr2m2G5vvJJ6d1Q0qo="/>
            <w:bookmarkStart w:id="27" w:name="_Toc256000006"/>
            <w:r>
              <w:pict>
                <v:shape id="_x0000_i106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[dbo].[Asp</w:t>
            </w:r>
            <w:r>
              <w:softHyphen/>
              <w:t>Net</w:t>
            </w:r>
            <w:r>
              <w:softHyphen/>
              <w:t>Roles]</w:t>
            </w:r>
            <w:bookmarkEnd w:id="27"/>
          </w:p>
          <w:p>
            <w:bookmarkEnd w:id="26"/>
          </w:p>
        </w:tc>
      </w:tr>
    </w:tbl>
    <w:p>
      <w:pPr>
        <w:keepNext/>
      </w:pPr>
    </w:p>
    <w:p>
      <w:pPr>
        <w:pStyle w:val="BlockTitleParagraph"/>
        <w:keepNext/>
      </w:pPr>
      <w:bookmarkStart w:id="28" w:name="EfSjmUYd9ttCeZtUQik/U91J6TU="/>
      <w:r>
        <w:t>Properties</w:t>
      </w:r>
      <w:bookmarkEnd w:id="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9:59:41 8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" w:name="/J4uA1g6cY6dBIK+XzzZ716AKuo="/>
      <w:r>
        <w:t>Columns</w:t>
      </w:r>
      <w:bookmarkEnd w:id="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224"/>
        <w:gridCol w:w="1390"/>
        <w:gridCol w:w="1781"/>
        <w:gridCol w:w="135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3" type="#_x0000_t75" style="height:12pt;width:12pt">
                  <v:imagedata r:id="rId17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Normalized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Concurrency</w:t>
            </w:r>
            <w:r>
              <w:rPr>
                <w:rStyle w:val="Table-Default"/>
              </w:rPr>
              <w:softHyphen/>
              <w:t>Stamp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" w:name="xk5o4didhlmwrbQWjC7HGDTBpMQ="/>
      <w:r>
        <w:t>Indexes</w:t>
      </w:r>
      <w:bookmarkEnd w:id="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4475"/>
        <w:gridCol w:w="1615"/>
        <w:gridCol w:w="814"/>
        <w:gridCol w:w="84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Filtered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4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Roles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Role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Table-Default"/>
              </w:rPr>
              <w:softHyphen/>
              <w:t>Index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Normalized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" w:name="m5LL7BQiN6Y4JjxDBdwn4gJxUf0="/>
      <w:r>
        <w:t>SQL Script</w:t>
      </w:r>
      <w:bookmarkEnd w:id="3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[Normalized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[Concurrency</w:t>
            </w:r>
            <w:r>
              <w:rPr>
                <w:rStyle w:val="ScriptNormal"/>
              </w:rPr>
              <w:softHyphen/>
              <w:t>Stamp]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[Role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Index]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[Normalized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[Normalized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2" w:name="izhDZ+UKb9E1KWtN4AOfvi2dJfY="/>
      <w:r>
        <w:t>Used By</w:t>
      </w:r>
      <w:bookmarkEnd w:id="32"/>
    </w:p>
    <w:p>
      <w:r>
        <w:fldChar w:fldCharType="begin"/>
      </w:r>
      <w:r>
        <w:instrText xml:space="preserve"> HYPERLINK \l "AzuBSqigzLrcpUCiSNCBJdr2mpA=" </w:instrText>
      </w:r>
      <w:r>
        <w:fldChar w:fldCharType="separate"/>
      </w:r>
      <w:r>
        <w:t>[dbo].[Asp</w:t>
      </w:r>
      <w:r>
        <w:softHyphen/>
        <w:t>Net</w:t>
      </w:r>
      <w:r>
        <w:softHyphen/>
        <w:t>Role</w:t>
      </w:r>
      <w:r>
        <w:softHyphen/>
        <w:t>Claims]</w:t>
      </w:r>
      <w:r>
        <w:fldChar w:fldCharType="end"/>
      </w:r>
    </w:p>
    <w:p>
      <w:r>
        <w:fldChar w:fldCharType="begin"/>
      </w:r>
      <w:r>
        <w:instrText xml:space="preserve"> HYPERLINK \l "CM0xl+/EJxp7lN1nDAHiXy+yqhs=" </w:instrText>
      </w:r>
      <w:r>
        <w:fldChar w:fldCharType="separate"/>
      </w:r>
      <w:r>
        <w:t>[dbo].[Asp</w:t>
      </w:r>
      <w:r>
        <w:softHyphen/>
        <w:t>Net</w:t>
      </w:r>
      <w:r>
        <w:softHyphen/>
        <w:t>User</w:t>
      </w:r>
      <w:r>
        <w:softHyphen/>
        <w:t>Roles]</w:t>
      </w:r>
      <w:r>
        <w:fldChar w:fldCharType="end"/>
      </w:r>
    </w:p>
    <w:p>
      <w:pPr>
        <w:sectPr>
          <w:headerReference w:type="default" r:id="rId20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3" w:name="W00z9bhdcRLbAm21ISgQvpalfMI="/>
            <w:bookmarkStart w:id="34" w:name="_Toc256000007"/>
            <w:r>
              <w:pict>
                <v:shape id="_x0000_i106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[dbo].[Asp</w:t>
            </w:r>
            <w:r>
              <w:softHyphen/>
              <w:t>Net</w:t>
            </w:r>
            <w:r>
              <w:softHyphen/>
              <w:t>User</w:t>
            </w:r>
            <w:r>
              <w:softHyphen/>
              <w:t>Claims]</w:t>
            </w:r>
            <w:bookmarkEnd w:id="34"/>
          </w:p>
          <w:p>
            <w:bookmarkEnd w:id="33"/>
          </w:p>
        </w:tc>
      </w:tr>
    </w:tbl>
    <w:p>
      <w:pPr>
        <w:keepNext/>
      </w:pPr>
    </w:p>
    <w:p>
      <w:pPr>
        <w:pStyle w:val="BlockTitleParagraph"/>
        <w:keepNext/>
      </w:pPr>
      <w:bookmarkStart w:id="35" w:name="0trGMi6g0C3znxVbdEL4NBGS97Y="/>
      <w:r>
        <w:t>Properties</w:t>
      </w:r>
      <w:bookmarkEnd w:id="3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6" w:name="Rs9LI+df8bi+8JLrCTzOa5QlWhw="/>
      <w:r>
        <w:t>Columns</w:t>
      </w:r>
      <w:bookmarkEnd w:id="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368"/>
        <w:gridCol w:w="1390"/>
        <w:gridCol w:w="1693"/>
        <w:gridCol w:w="1351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6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7" type="#_x0000_t75" style="height:12pt;width:12pt">
                  <v:imagedata r:id="rId17" o:title=""/>
                </v:shape>
              </w:pict>
            </w:r>
            <w:r>
              <w:rPr>
                <w:rStyle w:val="Table-Default"/>
              </w:rPr>
              <w:pict>
                <v:shape id="_x0000_i1068" type="#_x0000_t75" style="height:12pt;width:12pt">
                  <v:imagedata r:id="rId18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Claim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Claim</w:t>
            </w:r>
            <w:r>
              <w:rPr>
                <w:rStyle w:val="Table-Default"/>
              </w:rPr>
              <w:softHyphen/>
              <w:t>Value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7" w:name="E3Z/ImGgw+Awfivt70V+V19RF64="/>
      <w:r>
        <w:t>Indexes</w:t>
      </w:r>
      <w:bookmarkEnd w:id="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9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Claims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Claims_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" w:name="ViwmYA1DHnZlvQXN3FugTeWsLhc="/>
      <w:r>
        <w:t>Foreign Keys</w:t>
      </w:r>
      <w:bookmarkEnd w:id="3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40"/>
        <w:gridCol w:w="951"/>
        <w:gridCol w:w="291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Claims_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Users_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"gcvxlQQF5rMm3Wm5XuoFLYhZ6Ho="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9" w:name="LVeAu4PtkS4gnQihCI7sPyutwmA="/>
      <w:r>
        <w:t>SQL Script</w:t>
      </w:r>
      <w:bookmarkEnd w:id="3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Claims]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[Claim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[Claim</w:t>
            </w:r>
            <w:r>
              <w:rPr>
                <w:rStyle w:val="ScriptNormal"/>
              </w:rPr>
              <w:softHyphen/>
              <w:t>Value]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Claims]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Claims]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Claims_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Claims]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Claims]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Claims_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Users_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0" w:name="axARdhR2hTekvhTSp7VexDooSoE="/>
      <w:r>
        <w:t>Uses</w:t>
      </w:r>
      <w:bookmarkEnd w:id="40"/>
    </w:p>
    <w:p>
      <w:r>
        <w:fldChar w:fldCharType="begin"/>
      </w:r>
      <w:r>
        <w:instrText xml:space="preserve"> HYPERLINK \l "gcvxlQQF5rMm3Wm5XuoFLYhZ6Ho=" </w:instrText>
      </w:r>
      <w:r>
        <w:fldChar w:fldCharType="separate"/>
      </w:r>
      <w:r>
        <w:t>[dbo].[Asp</w:t>
      </w:r>
      <w:r>
        <w:softHyphen/>
        <w:t>Net</w:t>
      </w:r>
      <w:r>
        <w:softHyphen/>
        <w:t>Users]</w:t>
      </w:r>
      <w:r>
        <w:fldChar w:fldCharType="end"/>
      </w:r>
    </w:p>
    <w:p>
      <w:pPr>
        <w:sectPr>
          <w:headerReference w:type="default" r:id="rId21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1" w:name="67kj5j3bN0QpBT9cSQoSLQ4GqRo="/>
            <w:bookmarkStart w:id="42" w:name="_Toc256000008"/>
            <w:r>
              <w:pict>
                <v:shape id="_x0000_i107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[dbo].[Asp</w:t>
            </w:r>
            <w:r>
              <w:softHyphen/>
              <w:t>Net</w:t>
            </w:r>
            <w:r>
              <w:softHyphen/>
              <w:t>User</w:t>
            </w:r>
            <w:r>
              <w:softHyphen/>
              <w:t>Logins]</w:t>
            </w:r>
            <w:bookmarkEnd w:id="42"/>
          </w:p>
          <w:p>
            <w:bookmarkEnd w:id="41"/>
          </w:p>
        </w:tc>
      </w:tr>
    </w:tbl>
    <w:p>
      <w:pPr>
        <w:keepNext/>
      </w:pPr>
    </w:p>
    <w:p>
      <w:pPr>
        <w:pStyle w:val="BlockTitleParagraph"/>
        <w:keepNext/>
      </w:pPr>
      <w:bookmarkStart w:id="43" w:name="DBpVRW+Lv1Zwu7EHtqseQE5X9M0="/>
      <w:r>
        <w:t>Properties</w:t>
      </w:r>
      <w:bookmarkEnd w:id="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" w:name="7bRrk5af2PgJCUkUWaDIrrOq+kA="/>
      <w:r>
        <w:t>Columns</w:t>
      </w:r>
      <w:bookmarkEnd w:id="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104"/>
        <w:gridCol w:w="1390"/>
        <w:gridCol w:w="1781"/>
        <w:gridCol w:w="135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1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</w:t>
            </w:r>
            <w:r>
              <w:rPr>
                <w:rStyle w:val="Table-Default"/>
              </w:rPr>
              <w:softHyphen/>
              <w:t>Provider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Key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Display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3" type="#_x0000_t75" style="height:12pt;width:12pt">
                  <v:imagedata r:id="rId17" o:title=""/>
                </v:shape>
              </w:pict>
            </w:r>
            <w:r>
              <w:rPr>
                <w:rStyle w:val="Table-Default"/>
              </w:rPr>
              <w:pict>
                <v:shape id="_x0000_i1074" type="#_x0000_t75" style="height:12pt;width:12pt">
                  <v:imagedata r:id="rId18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" w:name="TghW97j10tquhc+HSTK3KQ+VKAA="/>
      <w:r>
        <w:t>Indexes</w:t>
      </w:r>
      <w:bookmarkEnd w:id="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4536"/>
        <w:gridCol w:w="239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5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Logins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</w:t>
            </w:r>
            <w:r>
              <w:rPr>
                <w:rStyle w:val="Table-Default"/>
              </w:rPr>
              <w:softHyphen/>
              <w:t>Provider, Provider</w:t>
            </w:r>
            <w:r>
              <w:rPr>
                <w:rStyle w:val="Table-Default"/>
              </w:rPr>
              <w:softHyphen/>
              <w:t>Key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Logins_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" w:name="iK1GAoSX960dXyi3xtwsi6C2mjY="/>
      <w:r>
        <w:t>Foreign Keys</w:t>
      </w:r>
      <w:bookmarkEnd w:id="4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40"/>
        <w:gridCol w:w="951"/>
        <w:gridCol w:w="291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Logins_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Users_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"gcvxlQQF5rMm3Wm5XuoFLYhZ6Ho="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" w:name="upd/OVB7xM5StAt6Y4A26jf8gqc="/>
      <w:r>
        <w:t>SQL Script</w:t>
      </w:r>
      <w:bookmarkEnd w:id="4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Logins]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[Login</w:t>
            </w:r>
            <w:r>
              <w:rPr>
                <w:rStyle w:val="ScriptNormal"/>
              </w:rPr>
              <w:softHyphen/>
              <w:t>Provider]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Key]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Display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Logins]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Logins]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[Login</w:t>
            </w:r>
            <w:r>
              <w:rPr>
                <w:rStyle w:val="ScriptNormal"/>
              </w:rPr>
              <w:softHyphen/>
              <w:t>Provider]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Key]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Logins_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Logins]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Logins]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Logins_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Users_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8" w:name="Z0hy0x2ZaeopxbMclYwUBkdGRZM="/>
      <w:r>
        <w:t>Uses</w:t>
      </w:r>
      <w:bookmarkEnd w:id="48"/>
    </w:p>
    <w:p>
      <w:r>
        <w:fldChar w:fldCharType="begin"/>
      </w:r>
      <w:r>
        <w:instrText xml:space="preserve"> HYPERLINK \l "gcvxlQQF5rMm3Wm5XuoFLYhZ6Ho=" </w:instrText>
      </w:r>
      <w:r>
        <w:fldChar w:fldCharType="separate"/>
      </w:r>
      <w:r>
        <w:t>[dbo].[Asp</w:t>
      </w:r>
      <w:r>
        <w:softHyphen/>
        <w:t>Net</w:t>
      </w:r>
      <w:r>
        <w:softHyphen/>
        <w:t>Users]</w:t>
      </w:r>
      <w:r>
        <w:fldChar w:fldCharType="end"/>
      </w:r>
    </w:p>
    <w:p>
      <w:pPr>
        <w:sectPr>
          <w:headerReference w:type="default" r:id="rId22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9" w:name="CM0xl+/EJxp7lN1nDAHiXy+yqhs="/>
            <w:bookmarkStart w:id="50" w:name="_Toc256000009"/>
            <w:r>
              <w:pict>
                <v:shape id="_x0000_i107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[dbo].[Asp</w:t>
            </w:r>
            <w:r>
              <w:softHyphen/>
              <w:t>Net</w:t>
            </w:r>
            <w:r>
              <w:softHyphen/>
              <w:t>User</w:t>
            </w:r>
            <w:r>
              <w:softHyphen/>
              <w:t>Roles]</w:t>
            </w:r>
            <w:bookmarkEnd w:id="50"/>
          </w:p>
          <w:p>
            <w:bookmarkEnd w:id="49"/>
          </w:p>
        </w:tc>
      </w:tr>
    </w:tbl>
    <w:p>
      <w:pPr>
        <w:keepNext/>
      </w:pPr>
    </w:p>
    <w:p>
      <w:pPr>
        <w:pStyle w:val="BlockTitleParagraph"/>
        <w:keepNext/>
      </w:pPr>
      <w:bookmarkStart w:id="51" w:name="icGCiRJZG8pcLLx/KAdYmwzgtxw="/>
      <w:r>
        <w:t>Properties</w:t>
      </w:r>
      <w:bookmarkEnd w:id="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2" w:name="LNuAD0bo4J/xHkw0tLwgzAe9CEI="/>
      <w:r>
        <w:t>Columns</w:t>
      </w:r>
      <w:bookmarkEnd w:id="5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3128"/>
        <w:gridCol w:w="1351"/>
        <w:gridCol w:w="1781"/>
        <w:gridCol w:w="112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7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078" type="#_x0000_t75" style="height:12pt;width:12pt">
                  <v:imagedata r:id="rId18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9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080" type="#_x0000_t75" style="height:12pt;width:12pt">
                  <v:imagedata r:id="rId17" o:title=""/>
                </v:shape>
              </w:pict>
            </w:r>
            <w:r>
              <w:rPr>
                <w:rStyle w:val="Table-Default"/>
              </w:rPr>
              <w:pict>
                <v:shape id="_x0000_i1081" type="#_x0000_t75" style="height:12pt;width:12pt">
                  <v:imagedata r:id="rId18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3" w:name="uuY2ED1guJ+rNX66I1bOJXU9jxw="/>
      <w:r>
        <w:t>Indexes</w:t>
      </w:r>
      <w:bookmarkEnd w:id="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552"/>
        <w:gridCol w:w="1380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Roles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Id, Role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Roles_</w:t>
            </w:r>
            <w:r>
              <w:rPr>
                <w:rStyle w:val="Table-Default"/>
              </w:rPr>
              <w:softHyphen/>
              <w:t>Role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4" w:name="MC6eI+OlF8lX11U8+Oxz9unjNs4="/>
      <w:r>
        <w:t>Foreign Keys</w:t>
      </w:r>
      <w:bookmarkEnd w:id="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40"/>
        <w:gridCol w:w="951"/>
        <w:gridCol w:w="291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Roles_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Roles_</w:t>
            </w:r>
            <w:r>
              <w:rPr>
                <w:rStyle w:val="Table-Default"/>
              </w:rPr>
              <w:softHyphen/>
              <w:t>Role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Role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"AGV9rr9uYQr2m2G5vvJJ6d1Q0qo="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Roles].[Id]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Roles_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Users_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"gcvxlQQF5rMm3Wm5XuoFLYhZ6Ho="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5" w:name="ez08Ls5u/jLS1y2pajXWVcTkIFM="/>
      <w:r>
        <w:t>SQL Script</w:t>
      </w:r>
      <w:bookmarkEnd w:id="5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Roles]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Roles]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Roles]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Roles_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Roles]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Roles]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Roles_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Roles_</w:t>
            </w:r>
            <w:r>
              <w:rPr>
                <w:rStyle w:val="ScriptNormal"/>
              </w:rPr>
              <w:softHyphen/>
              <w:t>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Roles]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Roles]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Roles_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Users_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6" w:name="/Rp/07yjkPQC/OartQMygFUDI8o="/>
      <w:r>
        <w:t>Uses</w:t>
      </w:r>
      <w:bookmarkEnd w:id="56"/>
    </w:p>
    <w:p>
      <w:r>
        <w:fldChar w:fldCharType="begin"/>
      </w:r>
      <w:r>
        <w:instrText xml:space="preserve"> HYPERLINK \l "AGV9rr9uYQr2m2G5vvJJ6d1Q0qo=" </w:instrText>
      </w:r>
      <w:r>
        <w:fldChar w:fldCharType="separate"/>
      </w:r>
      <w:r>
        <w:t>[dbo].[Asp</w:t>
      </w:r>
      <w:r>
        <w:softHyphen/>
        <w:t>Net</w:t>
      </w:r>
      <w:r>
        <w:softHyphen/>
        <w:t>Roles]</w:t>
      </w:r>
      <w:r>
        <w:fldChar w:fldCharType="end"/>
      </w:r>
    </w:p>
    <w:p>
      <w:r>
        <w:fldChar w:fldCharType="begin"/>
      </w:r>
      <w:r>
        <w:instrText xml:space="preserve"> HYPERLINK \l "gcvxlQQF5rMm3Wm5XuoFLYhZ6Ho=" </w:instrText>
      </w:r>
      <w:r>
        <w:fldChar w:fldCharType="separate"/>
      </w:r>
      <w:r>
        <w:t>[dbo].[Asp</w:t>
      </w:r>
      <w:r>
        <w:softHyphen/>
        <w:t>Net</w:t>
      </w:r>
      <w:r>
        <w:softHyphen/>
        <w:t>Users]</w:t>
      </w:r>
      <w:r>
        <w:fldChar w:fldCharType="end"/>
      </w:r>
    </w:p>
    <w:p>
      <w:pPr>
        <w:sectPr>
          <w:headerReference w:type="default" r:id="rId23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7" w:name="gcvxlQQF5rMm3Wm5XuoFLYhZ6Ho="/>
            <w:bookmarkStart w:id="58" w:name="_Toc256000010"/>
            <w:r>
              <w:pict>
                <v:shape id="_x0000_i108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[dbo].[Asp</w:t>
            </w:r>
            <w:r>
              <w:softHyphen/>
              <w:t>Net</w:t>
            </w:r>
            <w:r>
              <w:softHyphen/>
              <w:t>Users]</w:t>
            </w:r>
            <w:bookmarkEnd w:id="58"/>
          </w:p>
          <w:p>
            <w:bookmarkEnd w:id="57"/>
          </w:p>
        </w:tc>
      </w:tr>
    </w:tbl>
    <w:p>
      <w:pPr>
        <w:keepNext/>
      </w:pPr>
    </w:p>
    <w:p>
      <w:pPr>
        <w:pStyle w:val="BlockTitleParagraph"/>
        <w:keepNext/>
      </w:pPr>
      <w:bookmarkStart w:id="59" w:name="kn6OZjANLr9xBai9aMFPG+G3YUQ="/>
      <w:r>
        <w:t>Properties</w:t>
      </w:r>
      <w:bookmarkEnd w:id="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0" w:name="7Rz10HP4D6DCq36XjGMfhNFFKCQ="/>
      <w:r>
        <w:t>Columns</w:t>
      </w:r>
      <w:bookmarkEnd w:id="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224"/>
        <w:gridCol w:w="1390"/>
        <w:gridCol w:w="1781"/>
        <w:gridCol w:w="135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4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5" type="#_x0000_t75" style="height:12pt;width:12pt">
                  <v:imagedata r:id="rId17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Normalized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6" type="#_x0000_t75" style="height:12pt;width:12pt">
                  <v:imagedata r:id="rId17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Normalized</w:t>
            </w:r>
            <w:r>
              <w:rPr>
                <w:rStyle w:val="Table-Default"/>
              </w:rPr>
              <w:softHyphen/>
              <w:t>Email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Confirmed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Password</w:t>
            </w:r>
            <w:r>
              <w:rPr>
                <w:rStyle w:val="Table-Default"/>
              </w:rPr>
              <w:softHyphen/>
              <w:t>Hash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Security</w:t>
            </w:r>
            <w:r>
              <w:rPr>
                <w:rStyle w:val="Table-Default"/>
              </w:rPr>
              <w:softHyphen/>
              <w:t>Stamp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Concurrency</w:t>
            </w:r>
            <w:r>
              <w:rPr>
                <w:rStyle w:val="Table-Default"/>
              </w:rPr>
              <w:softHyphen/>
              <w:t>Stamp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Confirmed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Two</w:t>
            </w:r>
            <w:r>
              <w:rPr>
                <w:rStyle w:val="Table-Default"/>
              </w:rPr>
              <w:softHyphen/>
              <w:t>Factor</w:t>
            </w:r>
            <w:r>
              <w:rPr>
                <w:rStyle w:val="Table-Default"/>
              </w:rPr>
              <w:softHyphen/>
              <w:t>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Lockout</w:t>
            </w:r>
            <w:r>
              <w:rPr>
                <w:rStyle w:val="Table-Default"/>
              </w:rPr>
              <w:softHyphen/>
              <w:t>End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datetimeoffset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Lockout</w:t>
            </w:r>
            <w:r>
              <w:rPr>
                <w:rStyle w:val="Table-Default"/>
              </w:rPr>
              <w:softHyphen/>
              <w:t>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Access</w:t>
            </w:r>
            <w:r>
              <w:rPr>
                <w:rStyle w:val="Table-Default"/>
              </w:rPr>
              <w:softHyphen/>
              <w:t>Failed</w:t>
            </w:r>
            <w:r>
              <w:rPr>
                <w:rStyle w:val="Table-Default"/>
              </w:rPr>
              <w:softHyphen/>
              <w:t>Count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1" w:name="L4V8keQKbfFbM958omoPqNsTnAE="/>
      <w:r>
        <w:t>Indexes</w:t>
      </w:r>
      <w:bookmarkEnd w:id="6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4104"/>
        <w:gridCol w:w="1986"/>
        <w:gridCol w:w="814"/>
        <w:gridCol w:w="84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Filtered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7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Table-Default"/>
              </w:rPr>
              <w:softHyphen/>
              <w:t>Index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Normalized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Index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Normalized</w:t>
            </w:r>
            <w:r>
              <w:rPr>
                <w:rStyle w:val="Table-Default"/>
              </w:rPr>
              <w:softHyphen/>
              <w:t>Email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2" w:name="0YGHXUBUaZfYOISWioRK4fZrGUA="/>
      <w:r>
        <w:t>SQL Script</w:t>
      </w:r>
      <w:bookmarkEnd w:id="6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[Normalized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[Normalized</w:t>
            </w:r>
            <w:r>
              <w:rPr>
                <w:rStyle w:val="ScriptNormal"/>
              </w:rPr>
              <w:softHyphen/>
              <w:t>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Confirmed]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[Password</w:t>
            </w:r>
            <w:r>
              <w:rPr>
                <w:rStyle w:val="ScriptNormal"/>
              </w:rPr>
              <w:softHyphen/>
              <w:t>Hash]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[Security</w:t>
            </w:r>
            <w:r>
              <w:rPr>
                <w:rStyle w:val="ScriptNormal"/>
              </w:rPr>
              <w:softHyphen/>
              <w:t>Stamp]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[Concurrency</w:t>
            </w:r>
            <w:r>
              <w:rPr>
                <w:rStyle w:val="ScriptNormal"/>
              </w:rPr>
              <w:softHyphen/>
              <w:t>Stamp]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Confirmed]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[Two</w:t>
            </w:r>
            <w:r>
              <w:rPr>
                <w:rStyle w:val="ScriptNormal"/>
              </w:rPr>
              <w:softHyphen/>
              <w:t>Factor</w:t>
            </w:r>
            <w:r>
              <w:rPr>
                <w:rStyle w:val="ScriptNormal"/>
              </w:rPr>
              <w:softHyphen/>
              <w:t>Enabled]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[Lockout</w:t>
            </w:r>
            <w:r>
              <w:rPr>
                <w:rStyle w:val="ScriptNormal"/>
              </w:rPr>
              <w:softHyphen/>
              <w:t>End]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[datetimeoffset]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[Lockout</w:t>
            </w:r>
            <w:r>
              <w:rPr>
                <w:rStyle w:val="ScriptNormal"/>
              </w:rPr>
              <w:softHyphen/>
              <w:t>Enabled]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[Access</w:t>
            </w:r>
            <w:r>
              <w:rPr>
                <w:rStyle w:val="ScriptNormal"/>
              </w:rPr>
              <w:softHyphen/>
              <w:t>Failed</w:t>
            </w:r>
            <w:r>
              <w:rPr>
                <w:rStyle w:val="ScriptNormal"/>
              </w:rPr>
              <w:softHyphen/>
              <w:t>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Index]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[Normalized</w:t>
            </w:r>
            <w:r>
              <w:rPr>
                <w:rStyle w:val="ScriptNormal"/>
              </w:rPr>
              <w:softHyphen/>
              <w:t>Email]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Index]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[Normalized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[Normalized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3" w:name="WT2WV3F7TybcwJyx1UPVbcAOch8="/>
      <w:r>
        <w:t>Used By</w:t>
      </w:r>
      <w:bookmarkEnd w:id="63"/>
    </w:p>
    <w:p>
      <w:r>
        <w:fldChar w:fldCharType="begin"/>
      </w:r>
      <w:r>
        <w:instrText xml:space="preserve"> HYPERLINK \l "W00z9bhdcRLbAm21ISgQvpalfMI=" </w:instrText>
      </w:r>
      <w:r>
        <w:fldChar w:fldCharType="separate"/>
      </w:r>
      <w:r>
        <w:t>[dbo].[Asp</w:t>
      </w:r>
      <w:r>
        <w:softHyphen/>
        <w:t>Net</w:t>
      </w:r>
      <w:r>
        <w:softHyphen/>
        <w:t>User</w:t>
      </w:r>
      <w:r>
        <w:softHyphen/>
        <w:t>Claims]</w:t>
      </w:r>
      <w:r>
        <w:fldChar w:fldCharType="end"/>
      </w:r>
    </w:p>
    <w:p>
      <w:r>
        <w:fldChar w:fldCharType="begin"/>
      </w:r>
      <w:r>
        <w:instrText xml:space="preserve"> HYPERLINK \l "67kj5j3bN0QpBT9cSQoSLQ4GqRo=" </w:instrText>
      </w:r>
      <w:r>
        <w:fldChar w:fldCharType="separate"/>
      </w:r>
      <w:r>
        <w:t>[dbo].[Asp</w:t>
      </w:r>
      <w:r>
        <w:softHyphen/>
        <w:t>Net</w:t>
      </w:r>
      <w:r>
        <w:softHyphen/>
        <w:t>User</w:t>
      </w:r>
      <w:r>
        <w:softHyphen/>
        <w:t>Logins]</w:t>
      </w:r>
      <w:r>
        <w:fldChar w:fldCharType="end"/>
      </w:r>
    </w:p>
    <w:p>
      <w:r>
        <w:fldChar w:fldCharType="begin"/>
      </w:r>
      <w:r>
        <w:instrText xml:space="preserve"> HYPERLINK \l "CM0xl+/EJxp7lN1nDAHiXy+yqhs=" </w:instrText>
      </w:r>
      <w:r>
        <w:fldChar w:fldCharType="separate"/>
      </w:r>
      <w:r>
        <w:t>[dbo].[Asp</w:t>
      </w:r>
      <w:r>
        <w:softHyphen/>
        <w:t>Net</w:t>
      </w:r>
      <w:r>
        <w:softHyphen/>
        <w:t>User</w:t>
      </w:r>
      <w:r>
        <w:softHyphen/>
        <w:t>Roles]</w:t>
      </w:r>
      <w:r>
        <w:fldChar w:fldCharType="end"/>
      </w:r>
    </w:p>
    <w:p>
      <w:r>
        <w:fldChar w:fldCharType="begin"/>
      </w:r>
      <w:r>
        <w:instrText xml:space="preserve"> HYPERLINK \l "5nOD8c+OSeuPD3uLp2pgtsPOIQ8=" </w:instrText>
      </w:r>
      <w:r>
        <w:fldChar w:fldCharType="separate"/>
      </w:r>
      <w:r>
        <w:t>[dbo].[Asp</w:t>
      </w:r>
      <w:r>
        <w:softHyphen/>
        <w:t>Net</w:t>
      </w:r>
      <w:r>
        <w:softHyphen/>
        <w:t>User</w:t>
      </w:r>
      <w:r>
        <w:softHyphen/>
        <w:t>Tokens]</w:t>
      </w:r>
      <w:r>
        <w:fldChar w:fldCharType="end"/>
      </w:r>
    </w:p>
    <w:p>
      <w:pPr>
        <w:sectPr>
          <w:headerReference w:type="default" r:id="rId24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4" w:name="5nOD8c+OSeuPD3uLp2pgtsPOIQ8="/>
            <w:bookmarkStart w:id="65" w:name="_Toc256000011"/>
            <w:r>
              <w:pict>
                <v:shape id="_x0000_i108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[dbo].[Asp</w:t>
            </w:r>
            <w:r>
              <w:softHyphen/>
              <w:t>Net</w:t>
            </w:r>
            <w:r>
              <w:softHyphen/>
              <w:t>User</w:t>
            </w:r>
            <w:r>
              <w:softHyphen/>
              <w:t>Tokens]</w:t>
            </w:r>
            <w:bookmarkEnd w:id="65"/>
          </w:p>
          <w:p>
            <w:bookmarkEnd w:id="64"/>
          </w:p>
        </w:tc>
      </w:tr>
    </w:tbl>
    <w:p>
      <w:pPr>
        <w:keepNext/>
      </w:pPr>
    </w:p>
    <w:p>
      <w:pPr>
        <w:pStyle w:val="BlockTitleParagraph"/>
        <w:keepNext/>
      </w:pPr>
      <w:bookmarkStart w:id="66" w:name="g06hDI1mkljWUFH0oxr9WGMA0NE="/>
      <w:r>
        <w:t>Properties</w:t>
      </w:r>
      <w:bookmarkEnd w:id="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9:59:42 8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7" w:name="FsMrkiSU5B+IrhNxM/B5pRZ3jK0="/>
      <w:r>
        <w:t>Columns</w:t>
      </w:r>
      <w:bookmarkEnd w:id="6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104"/>
        <w:gridCol w:w="1390"/>
        <w:gridCol w:w="1781"/>
        <w:gridCol w:w="135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9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090" type="#_x0000_t75" style="height:12pt;width:12pt">
                  <v:imagedata r:id="rId18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1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</w:t>
            </w:r>
            <w:r>
              <w:rPr>
                <w:rStyle w:val="Table-Default"/>
              </w:rPr>
              <w:softHyphen/>
              <w:t>Provider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Value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8" w:name="c5YswfoMoxzA2TwHu99yifr648A="/>
      <w:r>
        <w:t>Indexes</w:t>
      </w:r>
      <w:bookmarkEnd w:id="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4409"/>
        <w:gridCol w:w="2523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3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Tokens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Id, Login</w:t>
            </w:r>
            <w:r>
              <w:rPr>
                <w:rStyle w:val="Table-Default"/>
              </w:rPr>
              <w:softHyphen/>
              <w:t>Provider, 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9" w:name="+gj9j8RCQQBmJbPP5C+Zq7W/W9c="/>
      <w:r>
        <w:t>Foreign Keys</w:t>
      </w:r>
      <w:bookmarkEnd w:id="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40"/>
        <w:gridCol w:w="951"/>
        <w:gridCol w:w="291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Tokens_</w:t>
            </w:r>
            <w:r>
              <w:rPr>
                <w:rStyle w:val="Table-Default"/>
              </w:rPr>
              <w:softHyphen/>
              <w:t>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Users_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"gcvxlQQF5rMm3Wm5XuoFLYhZ6Ho="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[dbo].[Asp</w:t>
            </w:r>
            <w:r>
              <w:rPr>
                <w:rStyle w:val="Table-Default"/>
              </w:rPr>
              <w:softHyphen/>
              <w:t>Net</w:t>
            </w:r>
            <w:r>
              <w:rPr>
                <w:rStyle w:val="Table-Default"/>
              </w:rPr>
              <w:softHyphen/>
              <w:t>Users].[Id]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0" w:name="5b3zG77Ico29jOVd/Xt4GSvDNK4="/>
      <w:r>
        <w:t>SQL Script</w:t>
      </w:r>
      <w:bookmarkEnd w:id="7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Tokens]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[Login</w:t>
            </w:r>
            <w:r>
              <w:rPr>
                <w:rStyle w:val="ScriptNormal"/>
              </w:rPr>
              <w:softHyphen/>
              <w:t>Provider]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[Value]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Tokens]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Tokens]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[Login</w:t>
            </w:r>
            <w:r>
              <w:rPr>
                <w:rStyle w:val="ScriptNormal"/>
              </w:rPr>
              <w:softHyphen/>
              <w:t>Provider]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Tokens]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Tokens_</w:t>
            </w:r>
            <w:r>
              <w:rPr>
                <w:rStyle w:val="ScriptNormal"/>
              </w:rPr>
              <w:softHyphen/>
              <w:t>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Users_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[Asp</w:t>
            </w:r>
            <w:r>
              <w:rPr>
                <w:rStyle w:val="ScriptNormal"/>
              </w:rPr>
              <w:softHyphen/>
              <w:t>Net</w:t>
            </w:r>
            <w:r>
              <w:rPr>
                <w:rStyle w:val="ScriptNormal"/>
              </w:rPr>
              <w:softHyphen/>
              <w:t>Users]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1" w:name="RXrwiFD/AXdXCEXQ6DZ8AKmllg0="/>
      <w:r>
        <w:t>Uses</w:t>
      </w:r>
      <w:bookmarkEnd w:id="71"/>
    </w:p>
    <w:p>
      <w:r>
        <w:fldChar w:fldCharType="begin"/>
      </w:r>
      <w:r>
        <w:instrText xml:space="preserve"> HYPERLINK \l "gcvxlQQF5rMm3Wm5XuoFLYhZ6Ho=" </w:instrText>
      </w:r>
      <w:r>
        <w:fldChar w:fldCharType="separate"/>
      </w:r>
      <w:r>
        <w:t>[dbo].[Asp</w:t>
      </w:r>
      <w:r>
        <w:softHyphen/>
        <w:t>Net</w:t>
      </w:r>
      <w:r>
        <w:softHyphen/>
        <w:t>Users]</w:t>
      </w:r>
      <w:r>
        <w:fldChar w:fldCharType="end"/>
      </w:r>
    </w:p>
    <w:p>
      <w:pPr>
        <w:sectPr>
          <w:headerReference w:type="default" r:id="rId25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72" w:name="uT1qjPb9OKt3X2H76aiRZ42uU0U="/>
            <w:bookmarkStart w:id="73" w:name="_Toc256000012"/>
            <w:r>
              <w:pict>
                <v:shape id="_x0000_i1094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Users</w:t>
            </w:r>
            <w:bookmarkEnd w:id="73"/>
          </w:p>
          <w:p>
            <w:bookmarkEnd w:id="72"/>
          </w:p>
        </w:tc>
      </w:tr>
    </w:tbl>
    <w:p>
      <w:pPr>
        <w:keepNext/>
      </w:pPr>
    </w:p>
    <w:p>
      <w:pPr>
        <w:pStyle w:val="BlockTitleParagraph"/>
        <w:keepNext/>
      </w:pPr>
      <w:bookmarkStart w:id="74" w:name="z5WvJifHqBuXystK/THTD8oLVGE="/>
      <w:r>
        <w:t>Objects</w:t>
      </w:r>
      <w:bookmarkEnd w:id="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"Nj0H4FPe9uXl1ViNbdB/GLSiA8E="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guest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26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5" w:name="DpFssqbRfMAt8ppuS2AhN/B2UFU="/>
            <w:bookmarkStart w:id="76" w:name="_Toc256000013"/>
            <w:r>
              <w:pict>
                <v:shape id="_x0000_i1095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dbo</w:t>
            </w:r>
            <w:bookmarkEnd w:id="76"/>
          </w:p>
          <w:p>
            <w:bookmarkEnd w:id="75"/>
          </w:p>
        </w:tc>
      </w:tr>
    </w:tbl>
    <w:p>
      <w:pPr>
        <w:keepNext/>
      </w:pPr>
    </w:p>
    <w:p>
      <w:pPr>
        <w:pStyle w:val="BlockTitleParagraph"/>
        <w:keepNext/>
      </w:pPr>
      <w:bookmarkStart w:id="77" w:name="YgR7B3c3qNT75Uxno/pI+CoxNik="/>
      <w:r>
        <w:t>Properties</w:t>
      </w:r>
      <w:bookmarkEnd w:id="7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Windows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DESKTOP-FD6IG6K\e_1_o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8" w:name="mfexdSlSUJtJHfPSu51UlmME3Is="/>
      <w:r>
        <w:t>Database Level Permissions</w:t>
      </w:r>
      <w:bookmarkEnd w:id="7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9" w:name="N8ToLSaww9x2UXGIML8pfwKTY04="/>
      <w:r>
        <w:t>SQL Script</w:t>
      </w:r>
      <w:bookmarkEnd w:id="7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7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0" w:name="Nj0H4FPe9uXl1ViNbdB/GLSiA8E="/>
            <w:bookmarkStart w:id="81" w:name="_Toc256000014"/>
            <w:r>
              <w:pict>
                <v:shape id="_x0000_i1096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guest</w:t>
            </w:r>
            <w:bookmarkEnd w:id="81"/>
          </w:p>
          <w:p>
            <w:bookmarkEnd w:id="80"/>
          </w:p>
        </w:tc>
      </w:tr>
    </w:tbl>
    <w:p>
      <w:pPr>
        <w:keepNext/>
      </w:pPr>
    </w:p>
    <w:p>
      <w:pPr>
        <w:pStyle w:val="BlockTitleParagraph"/>
        <w:keepNext/>
      </w:pPr>
      <w:bookmarkStart w:id="82" w:name="p8cMayWUwlMRJo6kDwymXREJSek="/>
      <w:r>
        <w:t>Properties</w:t>
      </w:r>
      <w:bookmarkEnd w:id="8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guest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3" w:name="dvFIbqdrg8mLzFMTxcoadiF3SZY="/>
      <w:r>
        <w:t>SQL Script</w:t>
      </w:r>
      <w:bookmarkEnd w:id="8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8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84" w:name="kmCNPHxx+NgcD9gwTYsSnna8fUo="/>
            <w:bookmarkStart w:id="85" w:name="_Toc256000015"/>
            <w:r>
              <w:pict>
                <v:shape id="_x0000_i1097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Database Roles</w:t>
            </w:r>
            <w:bookmarkEnd w:id="85"/>
          </w:p>
          <w:p>
            <w:bookmarkEnd w:id="84"/>
          </w:p>
        </w:tc>
      </w:tr>
    </w:tbl>
    <w:p>
      <w:pPr>
        <w:keepNext/>
      </w:pPr>
    </w:p>
    <w:p>
      <w:pPr>
        <w:pStyle w:val="BlockTitleParagraph"/>
        <w:keepNext/>
      </w:pPr>
      <w:bookmarkStart w:id="86" w:name="GdpAAj/MmjlhQHrtY8EBWFD3fXE="/>
      <w:r>
        <w:t>Objects</w:t>
      </w:r>
      <w:bookmarkEnd w:id="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"hz5vV0mruqSPNKc6BQaO828B2b8="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db_accessadmin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"TOTMqFgYLWhEuljifCsCUuifakI="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db_backupoperator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"8YliP07iKFkq7LPYNYHFFslWQh4="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db_datareader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"jF4gZlcvOoT/FhX2jRZt1AAKO6c="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db_datawriter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"Ic3f1LpcegqGTwg09NLao7Jbin4="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db_ddladmin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"DQHoQ/mRKCg/fKFwrdasBIt7hQc="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db_denydatareader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"uoAZs2bRqgfPwHuksusJ/3SUFs4="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db_denydatawriter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"8UrJ2TqCQBqyySqeXadV6CMRwxs="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db_owner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"+xefUtuquM2H1PQFCG8GpICVH9w="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db_securityadmin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"HN17fnw2rjve/PKAXr/CRvVg4pA="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public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29"/>
          <w:type w:val="nextPage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7" w:name="hz5vV0mruqSPNKc6BQaO828B2b8="/>
            <w:bookmarkStart w:id="88" w:name="_Toc256000016"/>
            <w:r>
              <w:pict>
                <v:shape id="_x0000_i1098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db_accessadmin</w:t>
            </w:r>
            <w:bookmarkEnd w:id="88"/>
          </w:p>
          <w:p>
            <w:bookmarkEnd w:id="87"/>
          </w:p>
        </w:tc>
      </w:tr>
    </w:tbl>
    <w:p>
      <w:pPr>
        <w:keepNext/>
      </w:pPr>
    </w:p>
    <w:p>
      <w:pPr>
        <w:pStyle w:val="BlockTitleParagraph"/>
        <w:keepNext/>
      </w:pPr>
      <w:bookmarkStart w:id="89" w:name="qiZNRxUeNpOXdFsnbbVDjCX7HG0="/>
      <w:r>
        <w:t>Properties</w:t>
      </w:r>
      <w:bookmarkEnd w:id="8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0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0" w:name="TOTMqFgYLWhEuljifCsCUuifakI="/>
            <w:bookmarkStart w:id="91" w:name="_Toc256000017"/>
            <w:r>
              <w:pict>
                <v:shape id="_x0000_i1099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db_backupoperator</w:t>
            </w:r>
            <w:bookmarkEnd w:id="91"/>
          </w:p>
          <w:p>
            <w:bookmarkEnd w:id="90"/>
          </w:p>
        </w:tc>
      </w:tr>
    </w:tbl>
    <w:p>
      <w:pPr>
        <w:keepNext/>
      </w:pPr>
    </w:p>
    <w:p>
      <w:pPr>
        <w:pStyle w:val="BlockTitleParagraph"/>
        <w:keepNext/>
      </w:pPr>
      <w:bookmarkStart w:id="92" w:name="aI6Qd3BvgRgBxkn1+BtJV8+s4Hc="/>
      <w:r>
        <w:t>Properties</w:t>
      </w:r>
      <w:bookmarkEnd w:id="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1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3" w:name="8YliP07iKFkq7LPYNYHFFslWQh4="/>
            <w:bookmarkStart w:id="94" w:name="_Toc256000018"/>
            <w:r>
              <w:pict>
                <v:shape id="_x0000_i1100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db_datareader</w:t>
            </w:r>
            <w:bookmarkEnd w:id="94"/>
          </w:p>
          <w:p>
            <w:bookmarkEnd w:id="93"/>
          </w:p>
        </w:tc>
      </w:tr>
    </w:tbl>
    <w:p>
      <w:pPr>
        <w:keepNext/>
      </w:pPr>
    </w:p>
    <w:p>
      <w:pPr>
        <w:pStyle w:val="BlockTitleParagraph"/>
        <w:keepNext/>
      </w:pPr>
      <w:bookmarkStart w:id="95" w:name="y4wO0nqxBNNaowMk2Fo+WYDQ6MU="/>
      <w:r>
        <w:t>Properties</w:t>
      </w:r>
      <w:bookmarkEnd w:id="9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2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6" w:name="jF4gZlcvOoT/FhX2jRZt1AAKO6c="/>
            <w:bookmarkStart w:id="97" w:name="_Toc256000019"/>
            <w:r>
              <w:pict>
                <v:shape id="_x0000_i1101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db_datawriter</w:t>
            </w:r>
            <w:bookmarkEnd w:id="97"/>
          </w:p>
          <w:p>
            <w:bookmarkEnd w:id="96"/>
          </w:p>
        </w:tc>
      </w:tr>
    </w:tbl>
    <w:p>
      <w:pPr>
        <w:keepNext/>
      </w:pPr>
    </w:p>
    <w:p>
      <w:pPr>
        <w:pStyle w:val="BlockTitleParagraph"/>
        <w:keepNext/>
      </w:pPr>
      <w:bookmarkStart w:id="98" w:name="UlY9u8VeddGbRpOBkooyWUW4tSE="/>
      <w:r>
        <w:t>Properties</w:t>
      </w:r>
      <w:bookmarkEnd w:id="9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3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9" w:name="Ic3f1LpcegqGTwg09NLao7Jbin4="/>
            <w:bookmarkStart w:id="100" w:name="_Toc256000020"/>
            <w:r>
              <w:pict>
                <v:shape id="_x0000_i1102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db_ddladmin</w:t>
            </w:r>
            <w:bookmarkEnd w:id="100"/>
          </w:p>
          <w:p>
            <w:bookmarkEnd w:id="99"/>
          </w:p>
        </w:tc>
      </w:tr>
    </w:tbl>
    <w:p>
      <w:pPr>
        <w:keepNext/>
      </w:pPr>
    </w:p>
    <w:p>
      <w:pPr>
        <w:pStyle w:val="BlockTitleParagraph"/>
        <w:keepNext/>
      </w:pPr>
      <w:bookmarkStart w:id="101" w:name="xbfdgtPET2+83I4KtB6kwTyl7X8="/>
      <w:r>
        <w:t>Properties</w:t>
      </w:r>
      <w:bookmarkEnd w:id="1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4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2" w:name="DQHoQ/mRKCg/fKFwrdasBIt7hQc="/>
            <w:bookmarkStart w:id="103" w:name="_Toc256000021"/>
            <w:r>
              <w:pict>
                <v:shape id="_x0000_i1103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db_denydatareader</w:t>
            </w:r>
            <w:bookmarkEnd w:id="103"/>
          </w:p>
          <w:p>
            <w:bookmarkEnd w:id="102"/>
          </w:p>
        </w:tc>
      </w:tr>
    </w:tbl>
    <w:p>
      <w:pPr>
        <w:keepNext/>
      </w:pPr>
    </w:p>
    <w:p>
      <w:pPr>
        <w:pStyle w:val="BlockTitleParagraph"/>
        <w:keepNext/>
      </w:pPr>
      <w:bookmarkStart w:id="104" w:name="SoF069++B/5V3Kab4QBw8r7KR44="/>
      <w:r>
        <w:t>Properties</w:t>
      </w:r>
      <w:bookmarkEnd w:id="1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5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5" w:name="uoAZs2bRqgfPwHuksusJ/3SUFs4="/>
            <w:bookmarkStart w:id="106" w:name="_Toc256000022"/>
            <w:r>
              <w:pict>
                <v:shape id="_x0000_i1104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db_denydatawriter</w:t>
            </w:r>
            <w:bookmarkEnd w:id="106"/>
          </w:p>
          <w:p>
            <w:bookmarkEnd w:id="105"/>
          </w:p>
        </w:tc>
      </w:tr>
    </w:tbl>
    <w:p>
      <w:pPr>
        <w:keepNext/>
      </w:pPr>
    </w:p>
    <w:p>
      <w:pPr>
        <w:pStyle w:val="BlockTitleParagraph"/>
        <w:keepNext/>
      </w:pPr>
      <w:bookmarkStart w:id="107" w:name="3gH0P5OPijQfRis/7mghpv8NW+M="/>
      <w:r>
        <w:t>Properties</w:t>
      </w:r>
      <w:bookmarkEnd w:id="1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6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8" w:name="8UrJ2TqCQBqyySqeXadV6CMRwxs="/>
            <w:bookmarkStart w:id="109" w:name="_Toc256000023"/>
            <w:r>
              <w:pict>
                <v:shape id="_x0000_i1105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db_owner</w:t>
            </w:r>
            <w:bookmarkEnd w:id="109"/>
          </w:p>
          <w:p>
            <w:bookmarkEnd w:id="108"/>
          </w:p>
        </w:tc>
      </w:tr>
    </w:tbl>
    <w:p>
      <w:pPr>
        <w:keepNext/>
      </w:pPr>
    </w:p>
    <w:p>
      <w:pPr>
        <w:pStyle w:val="BlockTitleParagraph"/>
        <w:keepNext/>
      </w:pPr>
      <w:bookmarkStart w:id="110" w:name="ej1GpNogDgVmMmN5O+022/FNnEA="/>
      <w:r>
        <w:t>Properties</w:t>
      </w:r>
      <w:bookmarkEnd w:id="1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7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1" w:name="+xefUtuquM2H1PQFCG8GpICVH9w="/>
            <w:bookmarkStart w:id="112" w:name="_Toc256000024"/>
            <w:r>
              <w:pict>
                <v:shape id="_x0000_i1106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db_securityadmin</w:t>
            </w:r>
            <w:bookmarkEnd w:id="112"/>
          </w:p>
          <w:p>
            <w:bookmarkEnd w:id="111"/>
          </w:p>
        </w:tc>
      </w:tr>
    </w:tbl>
    <w:p>
      <w:pPr>
        <w:keepNext/>
      </w:pPr>
    </w:p>
    <w:p>
      <w:pPr>
        <w:pStyle w:val="BlockTitleParagraph"/>
        <w:keepNext/>
      </w:pPr>
      <w:bookmarkStart w:id="113" w:name="UyeBzubH4c1Ayon1BQWiL1flpFw="/>
      <w:r>
        <w:t>Properties</w:t>
      </w:r>
      <w:bookmarkEnd w:id="1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8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4" w:name="HN17fnw2rjve/PKAXr/CRvVg4pA="/>
            <w:bookmarkStart w:id="115" w:name="_Toc256000025"/>
            <w:r>
              <w:pict>
                <v:shape id="_x0000_i1107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public</w:t>
            </w:r>
            <w:bookmarkEnd w:id="115"/>
          </w:p>
          <w:p>
            <w:bookmarkEnd w:id="114"/>
          </w:p>
        </w:tc>
      </w:tr>
    </w:tbl>
    <w:p>
      <w:pPr>
        <w:keepNext/>
      </w:pPr>
    </w:p>
    <w:p>
      <w:pPr>
        <w:pStyle w:val="BlockTitleParagraph"/>
        <w:keepNext/>
      </w:pPr>
      <w:bookmarkStart w:id="116" w:name="RpWdffgaWlnNHVBLtCsFlnxVJnc="/>
      <w:r>
        <w:t>Properties</w:t>
      </w:r>
      <w:bookmarkEnd w:id="1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"DpFssqbRfMAt8ppuS2AhN/B2UFU="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</w:pPr>
    </w:p>
    <w:sectPr>
      <w:headerReference w:type="default" r:id="rId39"/>
      <w:type w:val="continuous"/>
      <w:pgSz w:w="11906" w:h="1683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2769"/>
      <w:gridCol w:w="2769"/>
      <w:gridCol w:w="276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>
          <w:tcW w:w="2769" w:type="dxa"/>
        </w:tcPr>
        <w:p>
          <w:pPr>
            <w:jc w:val="left"/>
          </w:pPr>
          <w:r>
            <w:t>Author: e_1_o</w:t>
          </w:r>
        </w:p>
      </w:tc>
      <w:tc>
        <w:tcPr>
          <w:tcW w:w="2769" w:type="dxa"/>
        </w:tcPr>
        <w:p>
          <w:pPr>
            <w:jc w:val="center"/>
          </w:pPr>
          <w:r>
            <w:t>Copyright 2020 - All Rights Reserved</w:t>
          </w:r>
        </w:p>
      </w:tc>
      <w:tc>
        <w:tcPr>
          <w:tcW w:w="2769" w:type="dxa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29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147"/>
      <w:gridCol w:w="115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t>(local)</w:t>
          </w:r>
        </w:p>
      </w:tc>
      <w:tc>
        <w:tcPr/>
        <w:p>
          <w:pPr>
            <w:jc w:val="right"/>
          </w:pPr>
        </w:p>
      </w:tc>
    </w:tr>
  </w:tbl>
  <w:p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51"/>
      <w:gridCol w:w="25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"A33Cysz7WdgT6T9qhFcb9XPlikA="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dbo.Asp</w:t>
          </w:r>
          <w:r>
            <w:softHyphen/>
            <w:t>Net</w:t>
          </w:r>
          <w:r>
            <w:softHyphen/>
            <w:t>Users</w:t>
          </w:r>
        </w:p>
      </w:tc>
      <w:tc>
        <w:tcPr/>
        <w:p>
          <w:pPr>
            <w:jc w:val="right"/>
          </w:pPr>
        </w:p>
      </w:tc>
    </w:tr>
  </w:tbl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70"/>
      <w:gridCol w:w="23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"A33Cysz7WdgT6T9qhFcb9XPlikA="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dbo.Asp</w:t>
          </w:r>
          <w:r>
            <w:softHyphen/>
            <w:t>Net</w:t>
          </w:r>
          <w:r>
            <w:softHyphen/>
            <w:t>User</w:t>
          </w:r>
          <w:r>
            <w:softHyphen/>
            <w:t>Tokens</w:t>
          </w:r>
        </w:p>
      </w:tc>
      <w:tc>
        <w:tcPr/>
        <w:p>
          <w:pPr>
            <w:jc w:val="right"/>
          </w:pPr>
        </w:p>
      </w:tc>
    </w:tr>
  </w:tbl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10"/>
      <w:gridCol w:w="29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t>Users</w:t>
          </w:r>
        </w:p>
      </w:tc>
      <w:tc>
        <w:tcPr/>
        <w:p>
          <w:pPr>
            <w:jc w:val="right"/>
          </w:pPr>
        </w:p>
      </w:tc>
    </w:tr>
  </w:tbl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30"/>
      <w:gridCol w:w="27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"uT1qjPb9OKt3X2H76aiRZ42uU0U="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dbo</w:t>
          </w:r>
        </w:p>
      </w:tc>
      <w:tc>
        <w:tcPr/>
        <w:p>
          <w:pPr>
            <w:jc w:val="right"/>
          </w:pPr>
        </w:p>
      </w:tc>
    </w:tr>
  </w:tbl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36"/>
      <w:gridCol w:w="27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"uT1qjPb9OKt3X2H76aiRZ42uU0U="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guest</w:t>
          </w:r>
        </w:p>
      </w:tc>
      <w:tc>
        <w:tcPr/>
        <w:p>
          <w:pPr>
            <w:jc w:val="right"/>
          </w:pPr>
        </w:p>
      </w:tc>
    </w:tr>
  </w:tbl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63"/>
      <w:gridCol w:w="24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t>Database Roles</w:t>
          </w:r>
        </w:p>
      </w:tc>
      <w:tc>
        <w:tcPr/>
        <w:p>
          <w:pPr>
            <w:jc w:val="right"/>
          </w:pPr>
        </w:p>
      </w:tc>
    </w:tr>
  </w:tbl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90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"kmCNPHxx+NgcD9gwTYsSnna8fUo="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db_accessadmin</w:t>
          </w:r>
        </w:p>
      </w:tc>
      <w:tc>
        <w:tcPr/>
        <w:p>
          <w:pPr>
            <w:jc w:val="right"/>
          </w:pPr>
        </w:p>
      </w:tc>
    </w:tr>
  </w:tbl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90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"kmCNPHxx+NgcD9gwTYsSnna8fUo="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db_backupoperator</w:t>
          </w:r>
        </w:p>
      </w:tc>
      <w:tc>
        <w:tcPr/>
        <w:p>
          <w:pPr>
            <w:jc w:val="right"/>
          </w:pPr>
        </w:p>
      </w:tc>
    </w:tr>
  </w:tbl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90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"kmCNPHxx+NgcD9gwTYsSnna8fUo="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db_datareader</w:t>
          </w:r>
        </w:p>
      </w:tc>
      <w:tc>
        <w:tcPr/>
        <w:p>
          <w:pPr>
            <w:jc w:val="right"/>
          </w:pPr>
        </w:p>
      </w:tc>
    </w:tr>
  </w:tbl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90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"kmCNPHxx+NgcD9gwTYsSnna8fUo="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db_datawriter</w:t>
          </w:r>
        </w:p>
      </w:tc>
      <w:tc>
        <w:tcPr/>
        <w:p>
          <w:pPr>
            <w:jc w:val="right"/>
          </w:pP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677"/>
      <w:gridCol w:w="62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t>User databases</w:t>
          </w:r>
        </w:p>
      </w:tc>
      <w:tc>
        <w:tcPr/>
        <w:p>
          <w:pPr>
            <w:jc w:val="right"/>
          </w:pPr>
        </w:p>
      </w:tc>
    </w:tr>
  </w:tbl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90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"kmCNPHxx+NgcD9gwTYsSnna8fUo="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db_ddladmin</w:t>
          </w:r>
        </w:p>
      </w:tc>
      <w:tc>
        <w:tcPr/>
        <w:p>
          <w:pPr>
            <w:jc w:val="right"/>
          </w:pPr>
        </w:p>
      </w:tc>
    </w:tr>
  </w:tbl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90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"kmCNPHxx+NgcD9gwTYsSnna8fUo="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db_denydatareader</w:t>
          </w:r>
        </w:p>
      </w:tc>
      <w:tc>
        <w:tcPr/>
        <w:p>
          <w:pPr>
            <w:jc w:val="right"/>
          </w:pPr>
        </w:p>
      </w:tc>
    </w:tr>
  </w:tbl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90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"kmCNPHxx+NgcD9gwTYsSnna8fUo="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db_denydatawriter</w:t>
          </w:r>
        </w:p>
      </w:tc>
      <w:tc>
        <w:tcPr/>
        <w:p>
          <w:pPr>
            <w:jc w:val="right"/>
          </w:pPr>
        </w:p>
      </w:tc>
    </w:tr>
  </w:tbl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89"/>
      <w:gridCol w:w="21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"kmCNPHxx+NgcD9gwTYsSnna8fUo="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db_owner</w:t>
          </w:r>
        </w:p>
      </w:tc>
      <w:tc>
        <w:tcPr/>
        <w:p>
          <w:pPr>
            <w:jc w:val="right"/>
          </w:pPr>
        </w:p>
      </w:tc>
    </w:tr>
  </w:tbl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90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"kmCNPHxx+NgcD9gwTYsSnna8fUo="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db_securityadmin</w:t>
          </w:r>
        </w:p>
      </w:tc>
      <w:tc>
        <w:tcPr/>
        <w:p>
          <w:pPr>
            <w:jc w:val="right"/>
          </w:pPr>
        </w:p>
      </w:tc>
    </w:tr>
  </w:tbl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81"/>
      <w:gridCol w:w="22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"GgIP22PogNUET1LeG+WmSWGcECg="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"y//smnmuW+lkt/27YXs6jx9w628="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"kmCNPHxx+NgcD9gwTYsSnna8fUo="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public</w:t>
          </w:r>
        </w:p>
      </w:tc>
      <w:tc>
        <w:tcPr/>
        <w:p>
          <w:pPr>
            <w:jc w:val="right"/>
          </w:pPr>
        </w:p>
      </w:tc>
    </w:tr>
  </w:tbl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24"/>
      <w:gridCol w:w="38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</w:p>
      </w:tc>
      <w:tc>
        <w:tcPr/>
        <w:p>
          <w:pPr>
            <w:jc w:val="right"/>
          </w:pPr>
        </w:p>
      </w:tc>
    </w:tr>
  </w:tbl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71"/>
      <w:gridCol w:w="33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t>Tables</w:t>
          </w:r>
        </w:p>
      </w:tc>
      <w:tc>
        <w:tcPr/>
        <w:p>
          <w:pPr>
            <w:jc w:val="right"/>
          </w:pPr>
        </w:p>
      </w:tc>
    </w:tr>
  </w:tbl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69"/>
      <w:gridCol w:w="23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"A33Cysz7WdgT6T9qhFcb9XPlikA="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dbo.Asp</w:t>
          </w:r>
          <w:r>
            <w:softHyphen/>
            <w:t>Net</w:t>
          </w:r>
          <w:r>
            <w:softHyphen/>
            <w:t>Role</w:t>
          </w:r>
          <w:r>
            <w:softHyphen/>
            <w:t>Claims</w:t>
          </w:r>
        </w:p>
      </w:tc>
      <w:tc>
        <w:tcPr/>
        <w:p>
          <w:pPr>
            <w:jc w:val="right"/>
          </w:pPr>
        </w:p>
      </w:tc>
    </w:tr>
  </w:tbl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51"/>
      <w:gridCol w:w="25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"A33Cysz7WdgT6T9qhFcb9XPlikA="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dbo.Asp</w:t>
          </w:r>
          <w:r>
            <w:softHyphen/>
            <w:t>Net</w:t>
          </w:r>
          <w:r>
            <w:softHyphen/>
            <w:t>Roles</w:t>
          </w:r>
        </w:p>
      </w:tc>
      <w:tc>
        <w:tcPr/>
        <w:p>
          <w:pPr>
            <w:jc w:val="right"/>
          </w:pPr>
        </w:p>
      </w:tc>
    </w:tr>
  </w:tbl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69"/>
      <w:gridCol w:w="23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"A33Cysz7WdgT6T9qhFcb9XPlikA="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dbo.Asp</w:t>
          </w:r>
          <w:r>
            <w:softHyphen/>
            <w:t>Net</w:t>
          </w:r>
          <w:r>
            <w:softHyphen/>
            <w:t>User</w:t>
          </w:r>
          <w:r>
            <w:softHyphen/>
            <w:t>Claims</w:t>
          </w:r>
        </w:p>
      </w:tc>
      <w:tc>
        <w:tcPr/>
        <w:p>
          <w:pPr>
            <w:jc w:val="right"/>
          </w:pPr>
        </w:p>
      </w:tc>
    </w:tr>
  </w:tbl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68"/>
      <w:gridCol w:w="23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"A33Cysz7WdgT6T9qhFcb9XPlikA="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dbo.Asp</w:t>
          </w:r>
          <w:r>
            <w:softHyphen/>
            <w:t>Net</w:t>
          </w:r>
          <w:r>
            <w:softHyphen/>
            <w:t>User</w:t>
          </w:r>
          <w:r>
            <w:softHyphen/>
            <w:t>Logins</w:t>
          </w:r>
        </w:p>
      </w:tc>
      <w:tc>
        <w:tcPr/>
        <w:p>
          <w:pPr>
            <w:jc w:val="right"/>
          </w:pPr>
        </w:p>
      </w:tc>
    </w:tr>
  </w:tbl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66"/>
      <w:gridCol w:w="24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"ZBzSgHjc7QVBoay8nwKPZkXL2gM="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Identity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"A33Cysz7WdgT6T9qhFcb9XPlikA="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dbo.Asp</w:t>
          </w:r>
          <w:r>
            <w:softHyphen/>
            <w:t>Net</w:t>
          </w:r>
          <w:r>
            <w:softHyphen/>
            <w:t>User</w:t>
          </w:r>
          <w:r>
            <w:softHyphen/>
            <w:t>Roles</w:t>
          </w:r>
        </w:p>
      </w:tc>
      <w:tc>
        <w:tcPr/>
        <w:p>
          <w:pPr>
            <w:jc w:val="right"/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</w:pPr>
    <w:rPr>
      <w:rFonts w:ascii="Arial" w:eastAsia="Arial" w:hAnsi="Arial" w:cs="Arial"/>
      <w:sz w:val="16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inTitle">
    <w:name w:val="Main Title"/>
    <w:basedOn w:val="Normal"/>
    <w:pPr>
      <w:spacing w:before="4120"/>
    </w:pPr>
    <w:rPr>
      <w:b/>
      <w:color w:val="CC0000"/>
      <w:sz w:val="64"/>
    </w:rPr>
  </w:style>
  <w:style w:type="paragraph" w:customStyle="1" w:styleId="SubTitle">
    <w:name w:val="Sub Title"/>
    <w:basedOn w:val="Normal"/>
    <w:rPr>
      <w:b/>
      <w:color w:val="666666"/>
      <w:sz w:val="40"/>
    </w:rPr>
  </w:style>
  <w:style w:type="character" w:customStyle="1" w:styleId="CoverPageProperty">
    <w:name w:val="Cover Page Property"/>
    <w:rPr>
      <w:b/>
      <w:color w:val="666666"/>
      <w:sz w:val="18"/>
    </w:rPr>
  </w:style>
  <w:style w:type="character" w:customStyle="1" w:styleId="BreadCrumbHeader">
    <w:name w:val="Bread Crumb Header"/>
    <w:rPr>
      <w:b/>
      <w:i/>
      <w:color w:val="808080"/>
      <w:sz w:val="18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character" w:customStyle="1" w:styleId="Table-Names">
    <w:name w:val="Table - Names"/>
    <w:rPr>
      <w:b/>
      <w:sz w:val="16"/>
    </w:rPr>
  </w:style>
  <w:style w:type="paragraph" w:customStyle="1" w:styleId="BlockTitleParagraph">
    <w:name w:val="Block Title Paragraph"/>
    <w:pPr>
      <w:keepNext/>
      <w:pBdr>
        <w:bottom w:val="single" w:sz="2" w:space="0" w:color="808080"/>
      </w:pBdr>
      <w:spacing w:before="240" w:after="240"/>
    </w:pPr>
    <w:rPr>
      <w:rFonts w:ascii="Arial" w:eastAsia="Arial" w:hAnsi="Arial" w:cs="Arial"/>
      <w:b/>
      <w:color w:val="808080"/>
      <w:sz w:val="20"/>
    </w:rPr>
  </w:style>
  <w:style w:type="character" w:customStyle="1" w:styleId="ProjectName">
    <w:name w:val="Project Name"/>
    <w:rPr>
      <w:b/>
      <w:sz w:val="40"/>
    </w:rPr>
  </w:style>
  <w:style w:type="character" w:customStyle="1" w:styleId="DatabaseList">
    <w:name w:val="Database List"/>
    <w:rPr>
      <w:b/>
      <w:i/>
      <w:sz w:val="28"/>
    </w:rPr>
  </w:style>
  <w:style w:type="character" w:customStyle="1" w:styleId="Details">
    <w:name w:val="Details"/>
    <w:rPr>
      <w:b/>
      <w:sz w:val="24"/>
    </w:rPr>
  </w:style>
  <w:style w:type="character" w:customStyle="1" w:styleId="ScriptNormal">
    <w:name w:val="Script.Normal"/>
    <w:rPr>
      <w:rFonts w:ascii="courier new" w:eastAsia="courier new" w:hAnsi="courier new" w:cs="courier new"/>
      <w:sz w:val="16"/>
    </w:rPr>
  </w:style>
  <w:style w:type="character" w:customStyle="1" w:styleId="ScriptComment">
    <w:name w:val="Script.Comment"/>
    <w:rPr>
      <w:rFonts w:ascii="courier new" w:eastAsia="courier new" w:hAnsi="courier new" w:cs="courier new"/>
      <w:color w:val="008000"/>
      <w:sz w:val="16"/>
    </w:rPr>
  </w:style>
  <w:style w:type="character" w:customStyle="1" w:styleId="ScriptOperator">
    <w:name w:val="Script.Operator"/>
    <w:rPr>
      <w:rFonts w:ascii="courier new" w:eastAsia="courier new" w:hAnsi="courier new" w:cs="courier new"/>
      <w:color w:val="808080"/>
      <w:sz w:val="16"/>
    </w:rPr>
  </w:style>
  <w:style w:type="character" w:customStyle="1" w:styleId="ScriptKeyword">
    <w:name w:val="Script.Keyword"/>
    <w:rPr>
      <w:rFonts w:ascii="courier new" w:eastAsia="courier new" w:hAnsi="courier new" w:cs="courier new"/>
      <w:color w:val="0000FF"/>
      <w:sz w:val="16"/>
    </w:rPr>
  </w:style>
  <w:style w:type="character" w:customStyle="1" w:styleId="ScriptFunction">
    <w:name w:val="Script.Function"/>
    <w:rPr>
      <w:rFonts w:ascii="courier new" w:eastAsia="courier new" w:hAnsi="courier new" w:cs="courier new"/>
      <w:color w:val="FF00FF"/>
      <w:sz w:val="16"/>
    </w:rPr>
  </w:style>
  <w:style w:type="character" w:customStyle="1" w:styleId="ScriptSystemView">
    <w:name w:val="Script.SystemView"/>
    <w:rPr>
      <w:rFonts w:ascii="courier new" w:eastAsia="courier new" w:hAnsi="courier new" w:cs="courier new"/>
      <w:color w:val="0000FF"/>
      <w:sz w:val="16"/>
    </w:rPr>
  </w:style>
  <w:style w:type="character" w:customStyle="1" w:styleId="ScriptString">
    <w:name w:val="Script.String"/>
    <w:rPr>
      <w:rFonts w:ascii="courier new" w:eastAsia="courier new" w:hAnsi="courier new" w:cs="courier new"/>
      <w:color w:val="FF4500"/>
      <w:sz w:val="16"/>
    </w:rPr>
  </w:style>
  <w:style w:type="character" w:customStyle="1" w:styleId="ScriptStoredProcedure">
    <w:name w:val="Script.StoredProcedure"/>
    <w:rPr>
      <w:rFonts w:ascii="courier new" w:eastAsia="courier new" w:hAnsi="courier new" w:cs="courier new"/>
      <w:color w:val="8B0000"/>
      <w:sz w:val="16"/>
    </w:r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header" Target="header2.xml" /><Relationship Id="rId14" Type="http://schemas.openxmlformats.org/officeDocument/2006/relationships/header" Target="header3.xml" /><Relationship Id="rId15" Type="http://schemas.openxmlformats.org/officeDocument/2006/relationships/header" Target="header4.xml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8" Type="http://schemas.openxmlformats.org/officeDocument/2006/relationships/image" Target="media/image10.png" /><Relationship Id="rId19" Type="http://schemas.openxmlformats.org/officeDocument/2006/relationships/header" Target="header5.xml" /><Relationship Id="rId2" Type="http://schemas.openxmlformats.org/officeDocument/2006/relationships/webSettings" Target="webSettings.xml" /><Relationship Id="rId20" Type="http://schemas.openxmlformats.org/officeDocument/2006/relationships/header" Target="header6.xml" /><Relationship Id="rId21" Type="http://schemas.openxmlformats.org/officeDocument/2006/relationships/header" Target="header7.xml" /><Relationship Id="rId22" Type="http://schemas.openxmlformats.org/officeDocument/2006/relationships/header" Target="header8.xml" /><Relationship Id="rId23" Type="http://schemas.openxmlformats.org/officeDocument/2006/relationships/header" Target="header9.xml" /><Relationship Id="rId24" Type="http://schemas.openxmlformats.org/officeDocument/2006/relationships/header" Target="header10.xml" /><Relationship Id="rId25" Type="http://schemas.openxmlformats.org/officeDocument/2006/relationships/header" Target="header11.xml" /><Relationship Id="rId26" Type="http://schemas.openxmlformats.org/officeDocument/2006/relationships/header" Target="header12.xml" /><Relationship Id="rId27" Type="http://schemas.openxmlformats.org/officeDocument/2006/relationships/header" Target="header13.xml" /><Relationship Id="rId28" Type="http://schemas.openxmlformats.org/officeDocument/2006/relationships/header" Target="header14.xml" /><Relationship Id="rId29" Type="http://schemas.openxmlformats.org/officeDocument/2006/relationships/header" Target="header15.xml" /><Relationship Id="rId3" Type="http://schemas.openxmlformats.org/officeDocument/2006/relationships/fontTable" Target="fontTable.xml" /><Relationship Id="rId30" Type="http://schemas.openxmlformats.org/officeDocument/2006/relationships/header" Target="header16.xml" /><Relationship Id="rId31" Type="http://schemas.openxmlformats.org/officeDocument/2006/relationships/header" Target="header17.xml" /><Relationship Id="rId32" Type="http://schemas.openxmlformats.org/officeDocument/2006/relationships/header" Target="header18.xml" /><Relationship Id="rId33" Type="http://schemas.openxmlformats.org/officeDocument/2006/relationships/header" Target="header19.xml" /><Relationship Id="rId34" Type="http://schemas.openxmlformats.org/officeDocument/2006/relationships/header" Target="header20.xml" /><Relationship Id="rId35" Type="http://schemas.openxmlformats.org/officeDocument/2006/relationships/header" Target="header21.xml" /><Relationship Id="rId36" Type="http://schemas.openxmlformats.org/officeDocument/2006/relationships/header" Target="header22.xml" /><Relationship Id="rId37" Type="http://schemas.openxmlformats.org/officeDocument/2006/relationships/header" Target="header23.xml" /><Relationship Id="rId38" Type="http://schemas.openxmlformats.org/officeDocument/2006/relationships/header" Target="header24.xml" /><Relationship Id="rId39" Type="http://schemas.openxmlformats.org/officeDocument/2006/relationships/header" Target="header25.xml" /><Relationship Id="rId4" Type="http://schemas.openxmlformats.org/officeDocument/2006/relationships/image" Target="media/image1.png" /><Relationship Id="rId40" Type="http://schemas.openxmlformats.org/officeDocument/2006/relationships/numbering" Target="numbering.xml" /><Relationship Id="rId41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29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(local) Documentation</dc:title>
  <dc:creator>e_1_o</dc:creator>
  <cp:lastModifiedBy>e_1_o</cp:lastModifiedBy>
  <cp:revision>1</cp:revision>
  <dcterms:modified xsi:type="dcterms:W3CDTF">2020-05-23T14:54:39Z</dcterms:modified>
</cp:coreProperties>
</file>