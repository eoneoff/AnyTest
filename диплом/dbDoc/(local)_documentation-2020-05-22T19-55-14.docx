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 w:rsidR="00A77B3E">
      <w:pPr>
        <w:pStyle w:val="MainTitle"/>
      </w:pPr>
      <w:r>
        <w:t>(local) Documentation</w:t>
      </w:r>
    </w:p>
    <w:p w:rsidR="00A77B3E">
      <w:pPr>
        <w:pStyle w:val="SubTitle"/>
      </w:pPr>
      <w:r>
        <w:t>AnyTestDb</w:t>
      </w:r>
    </w:p>
    <w:p w:rsidR="00A77B3E"/>
    <w:p w:rsidR="00A77B3E"/>
    <w:p w:rsidR="00A77B3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454"/>
        <w:gridCol w:w="6852"/>
      </w:tblGrid>
      <w:tr>
        <w:tblPrEx>
          <w:tblW w:w="5000" w:type="pc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Server     </w:t>
            </w:r>
          </w:p>
        </w:tc>
        <w:tc>
          <w:tcPr/>
          <w:p w:rsidR="00A77B3E">
            <w:r>
              <w:t>(local)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Author     </w:t>
            </w:r>
          </w:p>
        </w:tc>
        <w:tc>
          <w:tcPr/>
          <w:p w:rsidR="00A77B3E">
            <w:r>
              <w:t>e_1_o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Created     </w:t>
            </w:r>
          </w:p>
        </w:tc>
        <w:tc>
          <w:tcPr/>
          <w:p w:rsidR="00A77B3E">
            <w:r>
              <w:t>22 мая 2020 г. 19:55:14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File Path     </w:t>
            </w:r>
          </w:p>
        </w:tc>
        <w:tc>
          <w:tcPr/>
          <w:p w:rsidR="00A77B3E">
            <w:r>
              <w:t>D:\AnyTest\диплом\dbDoc\(local)_documentation-2020-05-22T19-55-14.docx</w:t>
            </w:r>
          </w:p>
        </w:tc>
      </w:tr>
    </w:tbl>
    <w:p w:rsidR="00A77B3E"/>
    <w:p w:rsidR="00A77B3E"/>
    <w:p w:rsidR="00A77B3E">
      <w:pPr>
        <w:pStyle w:val="Heading1"/>
      </w:pPr>
      <w:r>
        <w:br w:type="page"/>
      </w:r>
      <w:bookmarkStart w:id="0" w:name="_Toc256000000"/>
      <w:r>
        <w:t>Table of Contents</w:t>
      </w:r>
      <w:bookmarkEnd w:id="0"/>
    </w:p>
    <w:p>
      <w:pPr>
        <w:pStyle w:val="TOC1"/>
        <w:tabs>
          <w:tab w:val="right" w:leader="dot" w:pos="8296"/>
        </w:tabs>
        <w:rPr>
          <w:rFonts w:ascii="Calibri" w:hAnsi="Calibri"/>
          <w:noProof/>
          <w:sz w:val="22"/>
        </w:rPr>
      </w:pPr>
      <w:r w:rsidR="00A77B3E">
        <w:fldChar w:fldCharType="begin"/>
      </w:r>
      <w:r w:rsidR="00A77B3E">
        <w:instrText>TOC \h \z \u</w:instrText>
      </w:r>
      <w:r w:rsidR="00A77B3E"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 w:rsidR="00A77B3E">
        <w:rPr>
          <w:rStyle w:val="Hyperlink"/>
        </w:rPr>
        <w:t>Table of Contents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2pt;width:12pt">
            <v:imagedata r:id="rId4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(local)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pict>
          <v:shape id="_x0000_i1026" type="#_x0000_t75" style="height:12pt;width:12pt">
            <v:imagedata r:id="rId5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User databases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4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pict>
          <v:shape id="_x0000_i1027" type="#_x0000_t75" style="height:12pt;width:12pt">
            <v:imagedata r:id="rId6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Any</w:t>
      </w:r>
      <w:r>
        <w:rPr>
          <w:rStyle w:val="Hyperlink"/>
        </w:rPr>
        <w:softHyphen/>
        <w:t>Test</w:t>
      </w:r>
      <w:r>
        <w:rPr>
          <w:rStyle w:val="Hyperlink"/>
        </w:rPr>
        <w:softHyphen/>
        <w:t>Db Database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pict>
          <v:shape id="_x0000_i102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Tables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pict>
          <v:shape id="_x0000_i102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[dbo].[__</w:t>
      </w:r>
      <w:r>
        <w:rPr>
          <w:rStyle w:val="Hyperlink"/>
        </w:rPr>
        <w:softHyphen/>
        <w:t>EFMigrations</w:t>
      </w:r>
      <w:r>
        <w:rPr>
          <w:rStyle w:val="Hyperlink"/>
        </w:rPr>
        <w:softHyphen/>
        <w:t>History]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pict>
          <v:shape id="_x0000_i103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[dbo].[Answer</w:t>
      </w:r>
      <w:r>
        <w:rPr>
          <w:rStyle w:val="Hyperlink"/>
        </w:rPr>
        <w:softHyphen/>
        <w:t>Passes]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10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pict>
          <v:shape id="_x0000_i103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[dbo].[Courses]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12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>
        <w:pict>
          <v:shape id="_x0000_i103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[dbo].[People]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14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>
        <w:pict>
          <v:shape id="_x0000_i103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[dbo].[Preconditions]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16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>
        <w:pict>
          <v:shape id="_x0000_i103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[dbo].[Student</w:t>
      </w:r>
      <w:r>
        <w:rPr>
          <w:rStyle w:val="Hyperlink"/>
        </w:rPr>
        <w:softHyphen/>
        <w:t>Courses]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18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"_Toc256000011" </w:instrText>
      </w:r>
      <w:r>
        <w:fldChar w:fldCharType="separate"/>
      </w:r>
      <w:r>
        <w:pict>
          <v:shape id="_x0000_i103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[dbo].[Students]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_Toc256000011 \h </w:instrText>
      </w:r>
      <w:r>
        <w:fldChar w:fldCharType="separate"/>
      </w:r>
      <w:r>
        <w:rPr>
          <w:rStyle w:val="Hyperlink"/>
        </w:rPr>
        <w:t>20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"_Toc256000012" </w:instrText>
      </w:r>
      <w:r>
        <w:fldChar w:fldCharType="separate"/>
      </w:r>
      <w:r>
        <w:pict>
          <v:shape id="_x0000_i103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[dbo].[Student</w:t>
      </w:r>
      <w:r>
        <w:rPr>
          <w:rStyle w:val="Hyperlink"/>
        </w:rPr>
        <w:softHyphen/>
        <w:t>Tests]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_Toc256000012 \h </w:instrText>
      </w:r>
      <w:r>
        <w:fldChar w:fldCharType="separate"/>
      </w:r>
      <w:r>
        <w:rPr>
          <w:rStyle w:val="Hyperlink"/>
        </w:rPr>
        <w:t>22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"_Toc256000013" </w:instrText>
      </w:r>
      <w:r>
        <w:fldChar w:fldCharType="separate"/>
      </w:r>
      <w:r>
        <w:pict>
          <v:shape id="_x0000_i103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[dbo].[Subjects]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_Toc256000013 \h </w:instrText>
      </w:r>
      <w:r>
        <w:fldChar w:fldCharType="separate"/>
      </w:r>
      <w:r>
        <w:rPr>
          <w:rStyle w:val="Hyperlink"/>
        </w:rPr>
        <w:t>24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"_Toc256000014" </w:instrText>
      </w:r>
      <w:r>
        <w:fldChar w:fldCharType="separate"/>
      </w:r>
      <w:r>
        <w:pict>
          <v:shape id="_x0000_i103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[dbo].[Test</w:t>
      </w:r>
      <w:r>
        <w:rPr>
          <w:rStyle w:val="Hyperlink"/>
        </w:rPr>
        <w:softHyphen/>
        <w:t>Answers]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_Toc256000014 \h </w:instrText>
      </w:r>
      <w:r>
        <w:fldChar w:fldCharType="separate"/>
      </w:r>
      <w:r>
        <w:rPr>
          <w:rStyle w:val="Hyperlink"/>
        </w:rPr>
        <w:t>25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"_Toc256000015" </w:instrText>
      </w:r>
      <w:r>
        <w:fldChar w:fldCharType="separate"/>
      </w:r>
      <w:r>
        <w:pict>
          <v:shape id="_x0000_i103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[dbo].[Test</w:t>
      </w:r>
      <w:r>
        <w:rPr>
          <w:rStyle w:val="Hyperlink"/>
        </w:rPr>
        <w:softHyphen/>
        <w:t>Courses]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_Toc256000015 \h </w:instrText>
      </w:r>
      <w:r>
        <w:fldChar w:fldCharType="separate"/>
      </w:r>
      <w:r>
        <w:rPr>
          <w:rStyle w:val="Hyperlink"/>
        </w:rPr>
        <w:t>27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"_Toc256000016" </w:instrText>
      </w:r>
      <w:r>
        <w:fldChar w:fldCharType="separate"/>
      </w:r>
      <w:r>
        <w:pict>
          <v:shape id="_x0000_i104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[dbo].[Test</w:t>
      </w:r>
      <w:r>
        <w:rPr>
          <w:rStyle w:val="Hyperlink"/>
        </w:rPr>
        <w:softHyphen/>
        <w:t>Passes]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_Toc256000016 \h </w:instrText>
      </w:r>
      <w:r>
        <w:fldChar w:fldCharType="separate"/>
      </w:r>
      <w:r>
        <w:rPr>
          <w:rStyle w:val="Hyperlink"/>
        </w:rPr>
        <w:t>29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"_Toc256000017" </w:instrText>
      </w:r>
      <w:r>
        <w:fldChar w:fldCharType="separate"/>
      </w:r>
      <w:r>
        <w:pict>
          <v:shape id="_x0000_i104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[dbo].[Test</w:t>
      </w:r>
      <w:r>
        <w:rPr>
          <w:rStyle w:val="Hyperlink"/>
        </w:rPr>
        <w:softHyphen/>
        <w:t>Questions]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_Toc256000017 \h </w:instrText>
      </w:r>
      <w:r>
        <w:fldChar w:fldCharType="separate"/>
      </w:r>
      <w:r>
        <w:rPr>
          <w:rStyle w:val="Hyperlink"/>
        </w:rPr>
        <w:t>31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"_Toc256000018" </w:instrText>
      </w:r>
      <w:r>
        <w:fldChar w:fldCharType="separate"/>
      </w:r>
      <w:r>
        <w:pict>
          <v:shape id="_x0000_i104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[dbo].[Tests]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_Toc256000018 \h </w:instrText>
      </w:r>
      <w:r>
        <w:fldChar w:fldCharType="separate"/>
      </w:r>
      <w:r>
        <w:rPr>
          <w:rStyle w:val="Hyperlink"/>
        </w:rPr>
        <w:t>33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"_Toc256000019" </w:instrText>
      </w:r>
      <w:r>
        <w:fldChar w:fldCharType="separate"/>
      </w:r>
      <w:r>
        <w:pict>
          <v:shape id="_x0000_i104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[dbo].[Test</w:t>
      </w:r>
      <w:r>
        <w:rPr>
          <w:rStyle w:val="Hyperlink"/>
        </w:rPr>
        <w:softHyphen/>
        <w:t>Subjects]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_Toc256000019 \h </w:instrText>
      </w:r>
      <w:r>
        <w:fldChar w:fldCharType="separate"/>
      </w:r>
      <w:r>
        <w:rPr>
          <w:rStyle w:val="Hyperlink"/>
        </w:rPr>
        <w:t>35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"_Toc256000020" </w:instrText>
      </w:r>
      <w:r>
        <w:fldChar w:fldCharType="separate"/>
      </w:r>
      <w:r>
        <w:pict>
          <v:shape id="_x0000_i104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[dbo].[Tutor</w:t>
      </w:r>
      <w:r>
        <w:rPr>
          <w:rStyle w:val="Hyperlink"/>
        </w:rPr>
        <w:softHyphen/>
        <w:t>Courses]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_Toc256000020 \h </w:instrText>
      </w:r>
      <w:r>
        <w:fldChar w:fldCharType="separate"/>
      </w:r>
      <w:r>
        <w:rPr>
          <w:rStyle w:val="Hyperlink"/>
        </w:rPr>
        <w:t>37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"_Toc256000021" </w:instrText>
      </w:r>
      <w:r>
        <w:fldChar w:fldCharType="separate"/>
      </w:r>
      <w:r>
        <w:pict>
          <v:shape id="_x0000_i104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[dbo].[Tutors]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_Toc256000021 \h </w:instrText>
      </w:r>
      <w:r>
        <w:fldChar w:fldCharType="separate"/>
      </w:r>
      <w:r>
        <w:rPr>
          <w:rStyle w:val="Hyperlink"/>
        </w:rPr>
        <w:t>39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"_Toc256000022" </w:instrText>
      </w:r>
      <w:r>
        <w:fldChar w:fldCharType="separate"/>
      </w:r>
      <w:r>
        <w:pict>
          <v:shape id="_x0000_i104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[dbo].[Tutor</w:t>
      </w:r>
      <w:r>
        <w:rPr>
          <w:rStyle w:val="Hyperlink"/>
        </w:rPr>
        <w:softHyphen/>
        <w:t>Tests]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_Toc256000022 \h </w:instrText>
      </w:r>
      <w:r>
        <w:fldChar w:fldCharType="separate"/>
      </w:r>
      <w:r>
        <w:rPr>
          <w:rStyle w:val="Hyperlink"/>
        </w:rPr>
        <w:t>41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"_Toc256000023" </w:instrText>
      </w:r>
      <w:r>
        <w:fldChar w:fldCharType="separate"/>
      </w:r>
      <w:r>
        <w:pict>
          <v:shape id="_x0000_i1047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Users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_Toc256000023 \h </w:instrText>
      </w:r>
      <w:r>
        <w:fldChar w:fldCharType="separate"/>
      </w:r>
      <w:r>
        <w:rPr>
          <w:rStyle w:val="Hyperlink"/>
        </w:rPr>
        <w:t>43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"_Toc256000024" </w:instrText>
      </w:r>
      <w:r>
        <w:fldChar w:fldCharType="separate"/>
      </w:r>
      <w:r>
        <w:pict>
          <v:shape id="_x0000_i1048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_Toc256000024 \h </w:instrText>
      </w:r>
      <w:r>
        <w:fldChar w:fldCharType="separate"/>
      </w:r>
      <w:r>
        <w:rPr>
          <w:rStyle w:val="Hyperlink"/>
        </w:rPr>
        <w:t>44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"_Toc256000025" </w:instrText>
      </w:r>
      <w:r>
        <w:fldChar w:fldCharType="separate"/>
      </w:r>
      <w:r>
        <w:pict>
          <v:shape id="_x0000_i1049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guest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_Toc256000025 \h </w:instrText>
      </w:r>
      <w:r>
        <w:fldChar w:fldCharType="separate"/>
      </w:r>
      <w:r>
        <w:rPr>
          <w:rStyle w:val="Hyperlink"/>
        </w:rPr>
        <w:t>45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"_Toc256000026" </w:instrText>
      </w:r>
      <w:r>
        <w:fldChar w:fldCharType="separate"/>
      </w:r>
      <w:r>
        <w:pict>
          <v:shape id="_x0000_i1050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Database Roles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_Toc256000026 \h </w:instrText>
      </w:r>
      <w:r>
        <w:fldChar w:fldCharType="separate"/>
      </w:r>
      <w:r>
        <w:rPr>
          <w:rStyle w:val="Hyperlink"/>
        </w:rPr>
        <w:t>46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"_Toc256000027" </w:instrText>
      </w:r>
      <w:r>
        <w:fldChar w:fldCharType="separate"/>
      </w:r>
      <w:r>
        <w:pict>
          <v:shape id="_x0000_i1051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db_accessadmin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_Toc256000027 \h </w:instrText>
      </w:r>
      <w:r>
        <w:fldChar w:fldCharType="separate"/>
      </w:r>
      <w:r>
        <w:rPr>
          <w:rStyle w:val="Hyperlink"/>
        </w:rPr>
        <w:t>46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"_Toc256000028" </w:instrText>
      </w:r>
      <w:r>
        <w:fldChar w:fldCharType="separate"/>
      </w:r>
      <w:r>
        <w:pict>
          <v:shape id="_x0000_i1052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db_backupoperator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_Toc256000028 \h </w:instrText>
      </w:r>
      <w:r>
        <w:fldChar w:fldCharType="separate"/>
      </w:r>
      <w:r>
        <w:rPr>
          <w:rStyle w:val="Hyperlink"/>
        </w:rPr>
        <w:t>46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"_Toc256000029" </w:instrText>
      </w:r>
      <w:r>
        <w:fldChar w:fldCharType="separate"/>
      </w:r>
      <w:r>
        <w:pict>
          <v:shape id="_x0000_i1053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db_datareader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_Toc256000029 \h </w:instrText>
      </w:r>
      <w:r>
        <w:fldChar w:fldCharType="separate"/>
      </w:r>
      <w:r>
        <w:rPr>
          <w:rStyle w:val="Hyperlink"/>
        </w:rPr>
        <w:t>47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"_Toc256000030" </w:instrText>
      </w:r>
      <w:r>
        <w:fldChar w:fldCharType="separate"/>
      </w:r>
      <w:r>
        <w:pict>
          <v:shape id="_x0000_i1054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db_datawriter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_Toc256000030 \h </w:instrText>
      </w:r>
      <w:r>
        <w:fldChar w:fldCharType="separate"/>
      </w:r>
      <w:r>
        <w:rPr>
          <w:rStyle w:val="Hyperlink"/>
        </w:rPr>
        <w:t>47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"_Toc256000031" </w:instrText>
      </w:r>
      <w:r>
        <w:fldChar w:fldCharType="separate"/>
      </w:r>
      <w:r>
        <w:pict>
          <v:shape id="_x0000_i1055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db_ddladmin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_Toc256000031 \h </w:instrText>
      </w:r>
      <w:r>
        <w:fldChar w:fldCharType="separate"/>
      </w:r>
      <w:r>
        <w:rPr>
          <w:rStyle w:val="Hyperlink"/>
        </w:rPr>
        <w:t>47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"_Toc256000032" </w:instrText>
      </w:r>
      <w:r>
        <w:fldChar w:fldCharType="separate"/>
      </w:r>
      <w:r>
        <w:pict>
          <v:shape id="_x0000_i1056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db_denydatareader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_Toc256000032 \h </w:instrText>
      </w:r>
      <w:r>
        <w:fldChar w:fldCharType="separate"/>
      </w:r>
      <w:r>
        <w:rPr>
          <w:rStyle w:val="Hyperlink"/>
        </w:rPr>
        <w:t>47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"_Toc256000033" </w:instrText>
      </w:r>
      <w:r>
        <w:fldChar w:fldCharType="separate"/>
      </w:r>
      <w:r>
        <w:pict>
          <v:shape id="_x0000_i1057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db_denydatawriter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_Toc256000033 \h </w:instrText>
      </w:r>
      <w:r>
        <w:fldChar w:fldCharType="separate"/>
      </w:r>
      <w:r>
        <w:rPr>
          <w:rStyle w:val="Hyperlink"/>
        </w:rPr>
        <w:t>48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"_Toc256000034" </w:instrText>
      </w:r>
      <w:r>
        <w:fldChar w:fldCharType="separate"/>
      </w:r>
      <w:r>
        <w:pict>
          <v:shape id="_x0000_i1058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db_owner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_Toc256000034 \h </w:instrText>
      </w:r>
      <w:r>
        <w:fldChar w:fldCharType="separate"/>
      </w:r>
      <w:r>
        <w:rPr>
          <w:rStyle w:val="Hyperlink"/>
        </w:rPr>
        <w:t>48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"_Toc256000035" </w:instrText>
      </w:r>
      <w:r>
        <w:fldChar w:fldCharType="separate"/>
      </w:r>
      <w:r>
        <w:pict>
          <v:shape id="_x0000_i1059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db_securityadmin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_Toc256000035 \h </w:instrText>
      </w:r>
      <w:r>
        <w:fldChar w:fldCharType="separate"/>
      </w:r>
      <w:r>
        <w:rPr>
          <w:rStyle w:val="Hyperlink"/>
        </w:rPr>
        <w:t>48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"_Toc256000036" </w:instrText>
      </w:r>
      <w:r>
        <w:fldChar w:fldCharType="separate"/>
      </w:r>
      <w:r>
        <w:pict>
          <v:shape id="_x0000_i1060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public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_Toc256000036 \h </w:instrText>
      </w:r>
      <w:r>
        <w:fldChar w:fldCharType="separate"/>
      </w:r>
      <w:r>
        <w:rPr>
          <w:rStyle w:val="Hyperlink"/>
        </w:rPr>
        <w:t>48</w:t>
      </w:r>
      <w:r>
        <w:fldChar w:fldCharType="end"/>
      </w:r>
      <w:r>
        <w:fldChar w:fldCharType="end"/>
      </w:r>
    </w:p>
    <w:p w:rsidR="00A77B3E">
      <w:pPr>
        <w:sectPr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E6E6E6"/>
          </w:tcPr>
          <w:p>
            <w:pPr>
              <w:pStyle w:val="Heading2"/>
            </w:pPr>
            <w:bookmarkStart w:id="1" w:name="cKVYp3/k88fbIWqU4mB6qqDKgLc="/>
            <w:bookmarkStart w:id="2" w:name="_Toc256000001"/>
            <w:r>
              <w:pict>
                <v:shape id="_x0000_i1061" type="#_x0000_t75" style="height:12pt;width:12pt">
                  <v:imagedata r:id="rId4" o:title=""/>
                </v:shape>
              </w:pict>
            </w:r>
            <w:r>
              <w:t xml:space="preserve"> </w:t>
            </w:r>
            <w:r>
              <w:t>(local)</w:t>
            </w:r>
            <w:bookmarkEnd w:id="2"/>
          </w:p>
          <w:p>
            <w:bookmarkEnd w:id="1"/>
          </w:p>
        </w:tc>
      </w:tr>
    </w:tbl>
    <w:p>
      <w:pPr>
        <w:keepNext/>
      </w:pPr>
    </w:p>
    <w:p>
      <w:pPr>
        <w:pStyle w:val="BlockTitleParagraph"/>
        <w:keepNext/>
      </w:pPr>
      <w:bookmarkStart w:id="3" w:name="KP42f1IzMYmr6cVVh0rTyOUyapk="/>
      <w:r>
        <w:t>Databases</w:t>
      </w:r>
      <w:r>
        <w:t xml:space="preserve"> (1)</w:t>
      </w:r>
      <w:bookmarkEnd w:id="3"/>
    </w:p>
    <w:p>
      <w:pPr>
        <w:numPr>
          <w:ilvl w:val="0"/>
          <w:numId w:val="1"/>
        </w:numPr>
      </w:pPr>
      <w:r>
        <w:pict>
          <v:shape id="_x0000_i1062" type="#_x0000_t75" style="height:12pt;width:12pt">
            <v:imagedata r:id="rId10" o:title=""/>
          </v:shape>
        </w:pict>
      </w:r>
      <w:r>
        <w:t xml:space="preserve"> </w:t>
      </w:r>
      <w:r>
        <w:fldChar w:fldCharType="begin"/>
      </w:r>
      <w:r>
        <w:instrText xml:space="preserve"> HYPERLINK \l "xEcHdjZw9qX3S8wEGDoL3/hY4p8=" </w:instrText>
      </w:r>
      <w:r>
        <w:fldChar w:fldCharType="separate"/>
      </w:r>
      <w:r>
        <w:t>Any</w:t>
      </w:r>
      <w:r>
        <w:softHyphen/>
        <w:t>Test</w:t>
      </w:r>
      <w:r>
        <w:softHyphen/>
        <w:t>Db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4" w:name="VXvOEu7KG8IoeOMp7x+YM6YRBiU="/>
      <w:r>
        <w:t>Server Properties</w:t>
      </w:r>
      <w:bookmarkEnd w:id="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2091"/>
        <w:gridCol w:w="621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Microsoft SQL Server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Version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15.0.2070.41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Language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Английский (США)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Platform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 x64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Edition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Developer Edition (64-bit)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Engine Edition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 (Enterprise)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Processors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OS Version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6.3 (18363)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Physical Memory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4094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Clustered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Root Directory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Server\MSSQL15.MSSQLSERVER\MSSQL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" w:name="PqgDtRpjFHGGyz2TReaFQ1lmSME="/>
      <w:r>
        <w:t>Server Settings</w:t>
      </w:r>
      <w:bookmarkEnd w:id="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2690"/>
        <w:gridCol w:w="561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data file path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Server\MSSQL14.MSSQLSERVER\MSSQL\DATA\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backup file path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Server\MSSQL14.MSSQLSERVER\MSSQL\Backup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log file path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Server\MSSQL14.MSSQLSERVER\MSSQL\DATA\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Recovery Interval (minutes)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index fill factor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backup media retention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Compress Backup</w:t>
            </w:r>
          </w:p>
        </w:tc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" w:name="N7zhnngkeTPbcS8ymr4V7/Zcd28="/>
      <w:r>
        <w:t>Advanced Server Settings</w:t>
      </w:r>
      <w:bookmarkEnd w:id="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 text upgrade option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Locks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Nested triggers enabled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Allow triggers to fire others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language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English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Network packet size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4096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fulltext language LCID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Two-digit year cutoff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Remote login timeout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Cursor threshold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-1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text replication size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65536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Parallelism cost threshold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degree of parallelism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 server memory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server memory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2147483647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Scan for startup procs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Transform noise words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CLR enabled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Blocked process threshold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Filestream access level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Optimize for ad hoc workloads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CLR strict security</w:t>
            </w:r>
          </w:p>
        </w:tc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1"/>
          <w:footerReference w:type="default" r:id="rId12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3"/>
            </w:pPr>
            <w:bookmarkStart w:id="7" w:name="GB3dV0PqiXvy4mB5RbmrCSkDHTQ="/>
            <w:bookmarkStart w:id="8" w:name="_Toc256000002"/>
            <w:r>
              <w:pict>
                <v:shape id="_x0000_i1063" type="#_x0000_t75" style="height:12pt;width:12pt">
                  <v:imagedata r:id="rId5" o:title=""/>
                </v:shape>
              </w:pict>
            </w:r>
            <w:r>
              <w:t xml:space="preserve"> </w:t>
            </w:r>
            <w:r>
              <w:t>User databases</w:t>
            </w:r>
            <w:bookmarkEnd w:id="8"/>
          </w:p>
          <w:p>
            <w:bookmarkEnd w:id="7"/>
          </w:p>
        </w:tc>
      </w:tr>
    </w:tbl>
    <w:p>
      <w:pPr>
        <w:keepNext/>
      </w:pPr>
    </w:p>
    <w:p>
      <w:pPr>
        <w:pStyle w:val="BlockTitleParagraph"/>
        <w:keepNext/>
      </w:pPr>
      <w:bookmarkStart w:id="9" w:name="MZ0j8J//lYm/wy7HmmiMtyZfnCs="/>
      <w:r>
        <w:t>Databases</w:t>
      </w:r>
      <w:r>
        <w:t xml:space="preserve"> (1)</w:t>
      </w:r>
      <w:bookmarkEnd w:id="9"/>
    </w:p>
    <w:p>
      <w:pPr>
        <w:numPr>
          <w:ilvl w:val="0"/>
          <w:numId w:val="2"/>
        </w:numPr>
      </w:pPr>
      <w:r>
        <w:pict>
          <v:shape id="_x0000_i1064" type="#_x0000_t75" style="height:12pt;width:12pt">
            <v:imagedata r:id="rId10" o:title=""/>
          </v:shape>
        </w:pict>
      </w:r>
      <w:r>
        <w:t xml:space="preserve"> </w:t>
      </w:r>
      <w:r>
        <w:fldChar w:fldCharType="begin"/>
      </w:r>
      <w:r>
        <w:instrText xml:space="preserve"> HYPERLINK \l "xEcHdjZw9qX3S8wEGDoL3/hY4p8=" </w:instrText>
      </w:r>
      <w:r>
        <w:fldChar w:fldCharType="separate"/>
      </w:r>
      <w:r>
        <w:t>Any</w:t>
      </w:r>
      <w:r>
        <w:softHyphen/>
        <w:t>Test</w:t>
      </w:r>
      <w:r>
        <w:softHyphen/>
        <w:t>Db</w:t>
      </w:r>
      <w:r>
        <w:fldChar w:fldCharType="end"/>
      </w:r>
    </w:p>
    <w:p>
      <w:pPr>
        <w:numPr>
          <w:ilvl w:val="0"/>
          <w:numId w:val="0"/>
        </w:numPr>
        <w:sectPr>
          <w:headerReference w:type="default" r:id="rId13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4"/>
            </w:pPr>
            <w:bookmarkStart w:id="10" w:name="xEcHdjZw9qX3S8wEGDoL3/hY4p8="/>
            <w:bookmarkStart w:id="11" w:name="_Toc256000003"/>
            <w:r>
              <w:pict>
                <v:shape id="_x0000_i1065" type="#_x0000_t75" style="height:12pt;width:12pt">
                  <v:imagedata r:id="rId6" o:title=""/>
                </v:shape>
              </w:pict>
            </w:r>
            <w:r>
              <w:t xml:space="preserve"> </w:t>
            </w:r>
            <w:r>
              <w:t>Any</w:t>
            </w:r>
            <w:r>
              <w:softHyphen/>
              <w:t>Test</w:t>
            </w:r>
            <w:r>
              <w:softHyphen/>
              <w:t>Db Database</w:t>
            </w:r>
            <w:bookmarkEnd w:id="11"/>
          </w:p>
          <w:p>
            <w:bookmarkEnd w:id="10"/>
          </w:p>
        </w:tc>
      </w:tr>
    </w:tbl>
    <w:p>
      <w:pPr>
        <w:keepNext/>
      </w:pPr>
    </w:p>
    <w:p>
      <w:pPr>
        <w:pStyle w:val="BlockTitleParagraph"/>
        <w:keepNext/>
      </w:pPr>
      <w:bookmarkStart w:id="12" w:name="serNfipkcmenINl6gyKhSqWT12s="/>
      <w:r>
        <w:t>Database Properties</w:t>
      </w:r>
      <w:bookmarkEnd w:id="1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Version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Compatibility Level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 backup 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05/16/2020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 log backup 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04/28/2020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Creation 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Apr  6 2020 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Encryption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Encryption Algorithm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size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16.00 MB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Unallocated space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2.52 MB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" w:name="hqMZeWw6VhKaGGZkxcC4RBmwD3U="/>
      <w:r>
        <w:t>Database Options</w:t>
      </w:r>
      <w:bookmarkEnd w:id="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Compatibility Level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collation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Restrict access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MULTI_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read-only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close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shrink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status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ONLINE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 standby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Cleanly shutdown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Supplemental logging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Snapshot isolation state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OFF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Read committed snapshot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Recovery model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Page verify option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CHECKSUM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create statistics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update statistics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update statistics asynchronously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 default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padding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warnings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Arithmetic abort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Concatenating NULL yields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Numeric roundabort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Recursive triggers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Close cursors on commit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Local cursors by default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Fulltext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Trustworthy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chaining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Forced parameterization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Master key encrypted by server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Published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Subscribed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Merge published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distribution database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Sync with backup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Service broker 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9c8415d3-108f-41bc-a17e-8ae03cd568ef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Service broker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 reuse wait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LOG_</w:t>
            </w:r>
            <w:r>
              <w:rPr>
                <w:rStyle w:val="Table-Default"/>
              </w:rPr>
              <w:softHyphen/>
              <w:t>BACKUP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 correlation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CDC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Encrypted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Honor broker priority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language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English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fulltext language LCID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Nested triggers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Transform noise words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Two-digit year cutoff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Containment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Target recovery 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Database 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DESKTOP-FD6IG6K\e_1_o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" w:name="pLeUTomAYoW7O4VY63E6oFKQ+dE="/>
      <w:r>
        <w:t>Files</w:t>
      </w:r>
      <w:bookmarkEnd w:id="1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1459"/>
        <w:gridCol w:w="648"/>
        <w:gridCol w:w="911"/>
        <w:gridCol w:w="1195"/>
        <w:gridCol w:w="1146"/>
        <w:gridCol w:w="294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Size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Maxsize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Autogrowth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File 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Any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Db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8,00 MB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unlimited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64,00 MB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Server\MSSQL14.MSSQLSERVER\MSSQL\DATA\Any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Db.mdf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Any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Db_log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Log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8,00 MB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2048,00 GB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64,00 MB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Server\MSSQL14.MSSQLSERVER\MSSQL\DATA\Any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Db_log.ldf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4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5" w:name="BJ+rbyhciBh7Zf+19uMl54PTn1E="/>
            <w:bookmarkStart w:id="16" w:name="_Toc256000004"/>
            <w:r>
              <w:pict>
                <v:shape id="_x0000_i106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Tables</w:t>
            </w:r>
            <w:bookmarkEnd w:id="16"/>
          </w:p>
          <w:p>
            <w:bookmarkEnd w:id="15"/>
          </w:p>
        </w:tc>
      </w:tr>
    </w:tbl>
    <w:p>
      <w:pPr>
        <w:keepNext/>
      </w:pPr>
    </w:p>
    <w:p>
      <w:pPr>
        <w:pStyle w:val="BlockTitleParagraph"/>
        <w:keepNext/>
      </w:pPr>
      <w:bookmarkStart w:id="17" w:name="MquzFhfqMhRLP3p4JJz4T/0FbTs="/>
      <w:r>
        <w:t>Objects</w:t>
      </w:r>
      <w:bookmarkEnd w:id="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"XnJH8DTrUL3LDli7ItV+WfhxFS8="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dbo.__</w:t>
            </w:r>
            <w:r>
              <w:rPr>
                <w:rStyle w:val="Table-Default"/>
              </w:rPr>
              <w:softHyphen/>
              <w:t>EFMigrations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"KZhmUdy0UuCt3NorzUCoXw7HG/A="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dbo.Answer</w:t>
            </w:r>
            <w:r>
              <w:rPr>
                <w:rStyle w:val="Table-Default"/>
              </w:rPr>
              <w:softHyphen/>
              <w:t>Passes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"X5JgMC41dXJcGSyFjd3tyz6OTlU="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dbo.Courses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"56aDLBRUJLgVZYEphzQA6pzf9AY="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dbo.People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"tdoj5E4T7A/CXcYN1ndDDZTexb8="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dbo.Preconditions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"CTbdp8PyVgK7rNkLq6SoxoVxpjo="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dbo.Student</w:t>
            </w:r>
            <w:r>
              <w:rPr>
                <w:rStyle w:val="Table-Default"/>
              </w:rPr>
              <w:softHyphen/>
              <w:t>Courses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"d3aEVDAIMWyOlbbtGq8j0SZq5Hc="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dbo.Students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"d5BicXW9hyyAUvcAKMVBHA9wweQ="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dbo.Student</w:t>
            </w:r>
            <w:r>
              <w:rPr>
                <w:rStyle w:val="Table-Default"/>
              </w:rPr>
              <w:softHyphen/>
              <w:t>Tests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"8M6ey8t0rjYKrRWbl1nv6gIt3Yk="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dbo.Subjects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"x+pOhTFildfc365IDui37rCPHps="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dbo.Test</w:t>
            </w:r>
            <w:r>
              <w:rPr>
                <w:rStyle w:val="Table-Default"/>
              </w:rPr>
              <w:softHyphen/>
              <w:t>Answers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"Vuqri806CRqOgAFuHObrd5MhWEc="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dbo.Test</w:t>
            </w:r>
            <w:r>
              <w:rPr>
                <w:rStyle w:val="Table-Default"/>
              </w:rPr>
              <w:softHyphen/>
              <w:t>Courses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"HEquW4jjl35v39mfRn1BNmCizPQ="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dbo.Test</w:t>
            </w:r>
            <w:r>
              <w:rPr>
                <w:rStyle w:val="Table-Default"/>
              </w:rPr>
              <w:softHyphen/>
              <w:t>Passes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"Qqow505sP8RpiA4pks8L93hVlzY="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dbo.Test</w:t>
            </w:r>
            <w:r>
              <w:rPr>
                <w:rStyle w:val="Table-Default"/>
              </w:rPr>
              <w:softHyphen/>
              <w:t>Questions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"XNIg6KaWVxnMfBXdvtB1JFNPuL4="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dbo.Tests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"hA4SB+YHsSjj1mFch/JdVNrfCGs="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dbo.Test</w:t>
            </w:r>
            <w:r>
              <w:rPr>
                <w:rStyle w:val="Table-Default"/>
              </w:rPr>
              <w:softHyphen/>
              <w:t>Subjects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"tbWIwC0tx/T7Ct6e/efO7dfW6/Q="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dbo.Tutor</w:t>
            </w:r>
            <w:r>
              <w:rPr>
                <w:rStyle w:val="Table-Default"/>
              </w:rPr>
              <w:softHyphen/>
              <w:t>Courses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"U4sEBJbkTGlOC8/YQ/AsPNPHqwE="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dbo.Tutors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"zLnOic+OQM4RJN8nIW0ixyG96Z0="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dbo.Tutor</w:t>
            </w:r>
            <w:r>
              <w:rPr>
                <w:rStyle w:val="Table-Default"/>
              </w:rPr>
              <w:softHyphen/>
              <w:t>Tests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5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8" w:name="XnJH8DTrUL3LDli7ItV+WfhxFS8="/>
            <w:bookmarkStart w:id="19" w:name="_Toc256000005"/>
            <w:r>
              <w:pict>
                <v:shape id="_x0000_i106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[dbo].[__</w:t>
            </w:r>
            <w:r>
              <w:softHyphen/>
              <w:t>EFMigrations</w:t>
            </w:r>
            <w:r>
              <w:softHyphen/>
              <w:t>History]</w:t>
            </w:r>
            <w:bookmarkEnd w:id="19"/>
          </w:p>
          <w:p>
            <w:bookmarkEnd w:id="18"/>
          </w:p>
        </w:tc>
      </w:tr>
    </w:tbl>
    <w:p>
      <w:pPr>
        <w:keepNext/>
      </w:pPr>
    </w:p>
    <w:p>
      <w:pPr>
        <w:pStyle w:val="BlockTitleParagraph"/>
        <w:keepNext/>
      </w:pPr>
      <w:bookmarkStart w:id="20" w:name="W6MF4QTscXCYDhw7J/DOC/9buVA="/>
      <w:r>
        <w:t>Properties</w:t>
      </w:r>
      <w:bookmarkEnd w:id="2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10:11:44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10:11:44 6 апреля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1" w:name="DdOobWKUmcd+0PgHE07VZpbZcxw="/>
      <w:r>
        <w:t>Columns</w:t>
      </w:r>
      <w:bookmarkEnd w:id="2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488"/>
        <w:gridCol w:w="1351"/>
        <w:gridCol w:w="1781"/>
        <w:gridCol w:w="112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68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Migration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Version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nvarchar(32)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64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2" w:name="hC6KItvXaYv4RKfhLBqJetDwe90="/>
      <w:r>
        <w:t>Indexes</w:t>
      </w:r>
      <w:bookmarkEnd w:id="2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30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69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PK___</w:t>
            </w:r>
            <w:r>
              <w:rPr>
                <w:rStyle w:val="Table-Default"/>
              </w:rPr>
              <w:softHyphen/>
              <w:t>EFMigrations</w:t>
            </w:r>
            <w:r>
              <w:rPr>
                <w:rStyle w:val="Table-Default"/>
              </w:rPr>
              <w:softHyphen/>
              <w:t>History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Migration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3" w:name="iILO6JULYXFDtG34rklQDcHp6Uk="/>
      <w:r>
        <w:t>SQL Script</w:t>
      </w:r>
      <w:bookmarkEnd w:id="2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[__</w:t>
            </w:r>
            <w:r>
              <w:rPr>
                <w:rStyle w:val="ScriptNormal"/>
              </w:rPr>
              <w:softHyphen/>
              <w:t>EFMigrations</w:t>
            </w:r>
            <w:r>
              <w:rPr>
                <w:rStyle w:val="ScriptNormal"/>
              </w:rPr>
              <w:softHyphen/>
              <w:t>History]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[Migration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[__</w:t>
            </w:r>
            <w:r>
              <w:rPr>
                <w:rStyle w:val="ScriptNormal"/>
              </w:rPr>
              <w:softHyphen/>
              <w:t>EFMigrations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[PK___</w:t>
            </w:r>
            <w:r>
              <w:rPr>
                <w:rStyle w:val="ScriptNormal"/>
              </w:rPr>
              <w:softHyphen/>
              <w:t>EFMigrations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[Migration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7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4" w:name="KZhmUdy0UuCt3NorzUCoXw7HG/A="/>
            <w:bookmarkStart w:id="25" w:name="_Toc256000006"/>
            <w:r>
              <w:pict>
                <v:shape id="_x0000_i107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[dbo].[Answer</w:t>
            </w:r>
            <w:r>
              <w:softHyphen/>
              <w:t>Passes]</w:t>
            </w:r>
            <w:bookmarkEnd w:id="25"/>
          </w:p>
          <w:p>
            <w:bookmarkEnd w:id="24"/>
          </w:p>
        </w:tc>
      </w:tr>
    </w:tbl>
    <w:p>
      <w:pPr>
        <w:keepNext/>
      </w:pPr>
    </w:p>
    <w:p>
      <w:pPr>
        <w:pStyle w:val="BlockTitleParagraph"/>
        <w:keepNext/>
      </w:pPr>
      <w:bookmarkStart w:id="26" w:name="+xO+dBbGb6zO5+vDdeG2Z+9GM1g="/>
      <w:r>
        <w:t>Properties</w:t>
      </w:r>
      <w:bookmarkEnd w:id="2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21:25:26 5 мая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21:25:27 5 мая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7" w:name="PPgz5THbPHfJ3rFvCSG7hyibruw="/>
      <w:r>
        <w:t>Columns</w:t>
      </w:r>
      <w:bookmarkEnd w:id="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828"/>
        <w:gridCol w:w="1068"/>
        <w:gridCol w:w="1781"/>
        <w:gridCol w:w="1126"/>
        <w:gridCol w:w="8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1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2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073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Pass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4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075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Question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6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077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Answer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8" w:name="P3sSHXyaIxSXz4iGthO75uZuqYA="/>
      <w:r>
        <w:t>Indexes</w:t>
      </w:r>
      <w:bookmarkEnd w:id="2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30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78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Answer</w:t>
            </w:r>
            <w:r>
              <w:rPr>
                <w:rStyle w:val="Table-Default"/>
              </w:rPr>
              <w:softHyphen/>
              <w:t>Passes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Answer</w:t>
            </w:r>
            <w:r>
              <w:rPr>
                <w:rStyle w:val="Table-Default"/>
              </w:rPr>
              <w:softHyphen/>
              <w:t>Passes_</w:t>
            </w:r>
            <w:r>
              <w:rPr>
                <w:rStyle w:val="Table-Default"/>
              </w:rPr>
              <w:softHyphen/>
              <w:t>Answer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Answer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Answer</w:t>
            </w:r>
            <w:r>
              <w:rPr>
                <w:rStyle w:val="Table-Default"/>
              </w:rPr>
              <w:softHyphen/>
              <w:t>Passes_</w:t>
            </w:r>
            <w:r>
              <w:rPr>
                <w:rStyle w:val="Table-Default"/>
              </w:rPr>
              <w:softHyphen/>
              <w:t>Pass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Pass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Answer</w:t>
            </w:r>
            <w:r>
              <w:rPr>
                <w:rStyle w:val="Table-Default"/>
              </w:rPr>
              <w:softHyphen/>
              <w:t>Passes_</w:t>
            </w:r>
            <w:r>
              <w:rPr>
                <w:rStyle w:val="Table-Default"/>
              </w:rPr>
              <w:softHyphen/>
              <w:t>Question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Question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9" w:name="+fOgoEGkdDc7ZNxOOxZyqphiBgI="/>
      <w:r>
        <w:t>Foreign Keys</w:t>
      </w:r>
      <w:bookmarkEnd w:id="2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009"/>
        <w:gridCol w:w="951"/>
        <w:gridCol w:w="334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Answer</w:t>
            </w:r>
            <w:r>
              <w:rPr>
                <w:rStyle w:val="Table-Default"/>
              </w:rPr>
              <w:softHyphen/>
              <w:t>Passes_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Answers_</w:t>
            </w:r>
            <w:r>
              <w:rPr>
                <w:rStyle w:val="Table-Default"/>
              </w:rPr>
              <w:softHyphen/>
              <w:t>Answer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Answer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"x+pOhTFildfc365IDui37rCPHps="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[dbo].[Test</w:t>
            </w:r>
            <w:r>
              <w:rPr>
                <w:rStyle w:val="Table-Default"/>
              </w:rPr>
              <w:softHyphen/>
              <w:t>Answers].[Id]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Answer</w:t>
            </w:r>
            <w:r>
              <w:rPr>
                <w:rStyle w:val="Table-Default"/>
              </w:rPr>
              <w:softHyphen/>
              <w:t>Passes_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Passes_</w:t>
            </w:r>
            <w:r>
              <w:rPr>
                <w:rStyle w:val="Table-Default"/>
              </w:rPr>
              <w:softHyphen/>
              <w:t>Pass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"HEquW4jjl35v39mfRn1BNmCizPQ="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[dbo].[Test</w:t>
            </w:r>
            <w:r>
              <w:rPr>
                <w:rStyle w:val="Table-Default"/>
              </w:rPr>
              <w:softHyphen/>
              <w:t>Passes].[Id]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Answer</w:t>
            </w:r>
            <w:r>
              <w:rPr>
                <w:rStyle w:val="Table-Default"/>
              </w:rPr>
              <w:softHyphen/>
              <w:t>Passes_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Questions_</w:t>
            </w:r>
            <w:r>
              <w:rPr>
                <w:rStyle w:val="Table-Default"/>
              </w:rPr>
              <w:softHyphen/>
              <w:t>Question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Question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"Qqow505sP8RpiA4pks8L93hVlzY="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[dbo].[Test</w:t>
            </w:r>
            <w:r>
              <w:rPr>
                <w:rStyle w:val="Table-Default"/>
              </w:rPr>
              <w:softHyphen/>
              <w:t>Questions].[Id]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0" w:name="7WSVbNwHEUb1WV0mo0UFIiVWcjw="/>
      <w:r>
        <w:t>SQL Script</w:t>
      </w:r>
      <w:bookmarkEnd w:id="3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[Answer</w:t>
            </w:r>
            <w:r>
              <w:rPr>
                <w:rStyle w:val="ScriptNormal"/>
              </w:rPr>
              <w:softHyphen/>
              <w:t>Passes]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[Pass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[Answer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[Answer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Passes_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[Answer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[Answer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Passes_</w:t>
            </w:r>
            <w:r>
              <w:rPr>
                <w:rStyle w:val="ScriptNormal"/>
              </w:rPr>
              <w:softHyphen/>
              <w:t>Pass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[Answer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[Pass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Passes_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[Answer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[Answer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Passes_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Answers_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[Answer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Answers]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[Answer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Passes_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Passes_</w:t>
            </w:r>
            <w:r>
              <w:rPr>
                <w:rStyle w:val="ScriptNormal"/>
              </w:rPr>
              <w:softHyphen/>
              <w:t>Pass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[Pass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[Answer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Passes_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Questions_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Questions]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1" w:name="NG9A6LlWLDkoCexMXXixaXZZXp8="/>
      <w:r>
        <w:t>Uses</w:t>
      </w:r>
      <w:bookmarkEnd w:id="31"/>
    </w:p>
    <w:p>
      <w:r>
        <w:fldChar w:fldCharType="begin"/>
      </w:r>
      <w:r>
        <w:instrText xml:space="preserve"> HYPERLINK \l "x+pOhTFildfc365IDui37rCPHps=" </w:instrText>
      </w:r>
      <w:r>
        <w:fldChar w:fldCharType="separate"/>
      </w:r>
      <w:r>
        <w:t>[dbo].[Test</w:t>
      </w:r>
      <w:r>
        <w:softHyphen/>
        <w:t>Answers]</w:t>
      </w:r>
      <w:r>
        <w:fldChar w:fldCharType="end"/>
      </w:r>
    </w:p>
    <w:p>
      <w:r>
        <w:fldChar w:fldCharType="begin"/>
      </w:r>
      <w:r>
        <w:instrText xml:space="preserve"> HYPERLINK \l "HEquW4jjl35v39mfRn1BNmCizPQ=" </w:instrText>
      </w:r>
      <w:r>
        <w:fldChar w:fldCharType="separate"/>
      </w:r>
      <w:r>
        <w:t>[dbo].[Test</w:t>
      </w:r>
      <w:r>
        <w:softHyphen/>
        <w:t>Passes]</w:t>
      </w:r>
      <w:r>
        <w:fldChar w:fldCharType="end"/>
      </w:r>
    </w:p>
    <w:p>
      <w:r>
        <w:fldChar w:fldCharType="begin"/>
      </w:r>
      <w:r>
        <w:instrText xml:space="preserve"> HYPERLINK \l "Qqow505sP8RpiA4pks8L93hVlzY=" </w:instrText>
      </w:r>
      <w:r>
        <w:fldChar w:fldCharType="separate"/>
      </w:r>
      <w:r>
        <w:t>[dbo].[Test</w:t>
      </w:r>
      <w:r>
        <w:softHyphen/>
        <w:t>Questions]</w:t>
      </w:r>
      <w:r>
        <w:fldChar w:fldCharType="end"/>
      </w:r>
    </w:p>
    <w:p>
      <w:pPr>
        <w:sectPr>
          <w:headerReference w:type="default" r:id="rId20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2" w:name="X5JgMC41dXJcGSyFjd3tyz6OTlU="/>
            <w:bookmarkStart w:id="33" w:name="_Toc256000007"/>
            <w:r>
              <w:pict>
                <v:shape id="_x0000_i107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[dbo].[Courses]</w:t>
            </w:r>
            <w:bookmarkEnd w:id="33"/>
          </w:p>
          <w:p>
            <w:bookmarkEnd w:id="32"/>
          </w:p>
        </w:tc>
      </w:tr>
    </w:tbl>
    <w:p>
      <w:pPr>
        <w:keepNext/>
      </w:pPr>
    </w:p>
    <w:p>
      <w:pPr>
        <w:pStyle w:val="BlockTitleParagraph"/>
        <w:keepNext/>
      </w:pPr>
      <w:bookmarkStart w:id="34" w:name="iEcwMeBDjPYBXNHUH0T/N7MqRd0="/>
      <w:r>
        <w:t>Properties</w:t>
      </w:r>
      <w:bookmarkEnd w:id="3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9:33:00 1 мая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5" w:name="/hCcTDf3RzQGkQMKRgr9llR6Dqk="/>
      <w:r>
        <w:t>Columns</w:t>
      </w:r>
      <w:bookmarkEnd w:id="3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1204"/>
        <w:gridCol w:w="1390"/>
        <w:gridCol w:w="1258"/>
        <w:gridCol w:w="1258"/>
        <w:gridCol w:w="824"/>
        <w:gridCol w:w="1692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0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1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082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Subject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3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084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Author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</w:t>
            </w:r>
            <w:r>
              <w:rPr>
                <w:rStyle w:val="Table-Default"/>
              </w:rPr>
              <w:softHyphen/>
              <w:t>Version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timestamp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Changed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(CONVERT([bit],(0)))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6" w:name="laVYzNpsHcgvHMaBrJYFld5L0x8="/>
      <w:r>
        <w:t>Indexes</w:t>
      </w:r>
      <w:bookmarkEnd w:id="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30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5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Courses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Author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Author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Subject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Subject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7" w:name="zkBWuJ9WIuNb1QiOC76FQpUrGmQ="/>
      <w:r>
        <w:t>Foreign Keys</w:t>
      </w:r>
      <w:bookmarkEnd w:id="3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586"/>
        <w:gridCol w:w="951"/>
        <w:gridCol w:w="2769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Subjects_</w:t>
            </w:r>
            <w:r>
              <w:rPr>
                <w:rStyle w:val="Table-Default"/>
              </w:rPr>
              <w:softHyphen/>
              <w:t>Subject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Subject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"8M6ey8t0rjYKrRWbl1nv6gIt3Yk="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[dbo].[Subjects].[Id]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Tutors_</w:t>
            </w:r>
            <w:r>
              <w:rPr>
                <w:rStyle w:val="Table-Default"/>
              </w:rPr>
              <w:softHyphen/>
              <w:t>Author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Author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"U4sEBJbkTGlOC8/YQ/AsPNPHqwE="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[dbo].[Tutors].[Id]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8" w:name="LmMhbJf5dQc906ZWTw3vkZ50EKE="/>
      <w:r>
        <w:t>SQL Script</w:t>
      </w:r>
      <w:bookmarkEnd w:id="3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[timestamp]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[Changed]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Courses__</w:t>
            </w:r>
            <w:r>
              <w:rPr>
                <w:rStyle w:val="ScriptNormal"/>
              </w:rPr>
              <w:softHyphen/>
              <w:t>Changed__2B0A656D]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CONVERT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Author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[Author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Subjects_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[Subjects]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Tutors_</w:t>
            </w:r>
            <w:r>
              <w:rPr>
                <w:rStyle w:val="ScriptNormal"/>
              </w:rPr>
              <w:softHyphen/>
              <w:t>Author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[Author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9" w:name="/iRqors8WkM2d51hCWCyWroERDM="/>
      <w:r>
        <w:t>Uses</w:t>
      </w:r>
      <w:bookmarkEnd w:id="39"/>
    </w:p>
    <w:p>
      <w:r>
        <w:fldChar w:fldCharType="begin"/>
      </w:r>
      <w:r>
        <w:instrText xml:space="preserve"> HYPERLINK \l "8M6ey8t0rjYKrRWbl1nv6gIt3Yk=" </w:instrText>
      </w:r>
      <w:r>
        <w:fldChar w:fldCharType="separate"/>
      </w:r>
      <w:r>
        <w:t>[dbo].[Subjects]</w:t>
      </w:r>
      <w:r>
        <w:fldChar w:fldCharType="end"/>
      </w:r>
    </w:p>
    <w:p>
      <w:r>
        <w:fldChar w:fldCharType="begin"/>
      </w:r>
      <w:r>
        <w:instrText xml:space="preserve"> HYPERLINK \l "U4sEBJbkTGlOC8/YQ/AsPNPHqwE=" </w:instrText>
      </w:r>
      <w:r>
        <w:fldChar w:fldCharType="separate"/>
      </w:r>
      <w:r>
        <w:t>[dbo].[Tutors]</w:t>
      </w:r>
      <w:r>
        <w:fldChar w:fldCharType="end"/>
      </w:r>
    </w:p>
    <w:p>
      <w:pPr>
        <w:pStyle w:val="BlockTitleParagraph"/>
      </w:pPr>
      <w:bookmarkStart w:id="40" w:name="/J2yDsNd+THHj04VpkX8GQqgzDk="/>
      <w:r>
        <w:t>Used By</w:t>
      </w:r>
      <w:bookmarkEnd w:id="40"/>
    </w:p>
    <w:p>
      <w:r>
        <w:fldChar w:fldCharType="begin"/>
      </w:r>
      <w:r>
        <w:instrText xml:space="preserve"> HYPERLINK \l "CTbdp8PyVgK7rNkLq6SoxoVxpjo=" </w:instrText>
      </w:r>
      <w:r>
        <w:fldChar w:fldCharType="separate"/>
      </w:r>
      <w:r>
        <w:t>[dbo].[Student</w:t>
      </w:r>
      <w:r>
        <w:softHyphen/>
        <w:t>Courses]</w:t>
      </w:r>
      <w:r>
        <w:fldChar w:fldCharType="end"/>
      </w:r>
    </w:p>
    <w:p>
      <w:r>
        <w:fldChar w:fldCharType="begin"/>
      </w:r>
      <w:r>
        <w:instrText xml:space="preserve"> HYPERLINK \l "Vuqri806CRqOgAFuHObrd5MhWEc=" </w:instrText>
      </w:r>
      <w:r>
        <w:fldChar w:fldCharType="separate"/>
      </w:r>
      <w:r>
        <w:t>[dbo].[Test</w:t>
      </w:r>
      <w:r>
        <w:softHyphen/>
        <w:t>Courses]</w:t>
      </w:r>
      <w:r>
        <w:fldChar w:fldCharType="end"/>
      </w:r>
    </w:p>
    <w:p>
      <w:r>
        <w:fldChar w:fldCharType="begin"/>
      </w:r>
      <w:r>
        <w:instrText xml:space="preserve"> HYPERLINK \l "tbWIwC0tx/T7Ct6e/efO7dfW6/Q=" </w:instrText>
      </w:r>
      <w:r>
        <w:fldChar w:fldCharType="separate"/>
      </w:r>
      <w:r>
        <w:t>[dbo].[Tutor</w:t>
      </w:r>
      <w:r>
        <w:softHyphen/>
        <w:t>Courses]</w:t>
      </w:r>
      <w:r>
        <w:fldChar w:fldCharType="end"/>
      </w:r>
    </w:p>
    <w:p>
      <w:pPr>
        <w:sectPr>
          <w:headerReference w:type="default" r:id="rId21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1" w:name="56aDLBRUJLgVZYEphzQA6pzf9AY="/>
            <w:bookmarkStart w:id="42" w:name="_Toc256000008"/>
            <w:r>
              <w:pict>
                <v:shape id="_x0000_i108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[dbo].[People]</w:t>
            </w:r>
            <w:bookmarkEnd w:id="42"/>
          </w:p>
          <w:p>
            <w:bookmarkEnd w:id="41"/>
          </w:p>
        </w:tc>
      </w:tr>
    </w:tbl>
    <w:p>
      <w:pPr>
        <w:keepNext/>
      </w:pPr>
    </w:p>
    <w:p>
      <w:pPr>
        <w:pStyle w:val="BlockTitleParagraph"/>
        <w:keepNext/>
      </w:pPr>
      <w:bookmarkStart w:id="43" w:name="VxOWLI12ku3JDDx2N7u18EYVL+4="/>
      <w:r>
        <w:t>Properties</w:t>
      </w:r>
      <w:bookmarkEnd w:id="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18:58:55 11 апреля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4" w:name="fIvlG8v1NVaBhJekGdqhnENVA3Q="/>
      <w:r>
        <w:t>Columns</w:t>
      </w:r>
      <w:bookmarkEnd w:id="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477"/>
        <w:gridCol w:w="1390"/>
        <w:gridCol w:w="1704"/>
        <w:gridCol w:w="1351"/>
        <w:gridCol w:w="8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7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Family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8" type="#_x0000_t75" style="height:12pt;width:12pt">
                  <v:imagedata r:id="rId18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nvarchar(450)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Patronimic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5" w:name="6fEQ/GTFXw1O6544CmcZj6Y0wZw="/>
      <w:r>
        <w:t>Indexes</w:t>
      </w:r>
      <w:bookmarkEnd w:id="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30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89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People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People_</w:t>
            </w:r>
            <w:r>
              <w:rPr>
                <w:rStyle w:val="Table-Default"/>
              </w:rPr>
              <w:softHyphen/>
              <w:t>Email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6" w:name="O2qsZuNHJwMQyvdfMkUIH0u8vXk="/>
      <w:r>
        <w:t>SQL Script</w:t>
      </w:r>
      <w:bookmarkEnd w:id="4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[People]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[Family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[Patronimic]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[People]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People]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People_</w:t>
            </w:r>
            <w:r>
              <w:rPr>
                <w:rStyle w:val="ScriptNormal"/>
              </w:rPr>
              <w:softHyphen/>
              <w:t>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[People]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[Email]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7" w:name="874WGSNsu+M1KcXbsW1rUZAJIoI="/>
      <w:r>
        <w:t>Used By</w:t>
      </w:r>
      <w:bookmarkEnd w:id="47"/>
    </w:p>
    <w:p>
      <w:r>
        <w:fldChar w:fldCharType="begin"/>
      </w:r>
      <w:r>
        <w:instrText xml:space="preserve"> HYPERLINK \l "d3aEVDAIMWyOlbbtGq8j0SZq5Hc=" </w:instrText>
      </w:r>
      <w:r>
        <w:fldChar w:fldCharType="separate"/>
      </w:r>
      <w:r>
        <w:t>[dbo].[Students]</w:t>
      </w:r>
      <w:r>
        <w:fldChar w:fldCharType="end"/>
      </w:r>
    </w:p>
    <w:p>
      <w:r>
        <w:fldChar w:fldCharType="begin"/>
      </w:r>
      <w:r>
        <w:instrText xml:space="preserve"> HYPERLINK \l "U4sEBJbkTGlOC8/YQ/AsPNPHqwE=" </w:instrText>
      </w:r>
      <w:r>
        <w:fldChar w:fldCharType="separate"/>
      </w:r>
      <w:r>
        <w:t>[dbo].[Tutors]</w:t>
      </w:r>
      <w:r>
        <w:fldChar w:fldCharType="end"/>
      </w:r>
    </w:p>
    <w:p>
      <w:pPr>
        <w:sectPr>
          <w:headerReference w:type="default" r:id="rId22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8" w:name="tdoj5E4T7A/CXcYN1ndDDZTexb8="/>
            <w:bookmarkStart w:id="49" w:name="_Toc256000009"/>
            <w:r>
              <w:pict>
                <v:shape id="_x0000_i109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[dbo].[Preconditions]</w:t>
            </w:r>
            <w:bookmarkEnd w:id="49"/>
          </w:p>
          <w:p>
            <w:bookmarkEnd w:id="48"/>
          </w:p>
        </w:tc>
      </w:tr>
    </w:tbl>
    <w:p>
      <w:pPr>
        <w:keepNext/>
      </w:pPr>
    </w:p>
    <w:p>
      <w:pPr>
        <w:pStyle w:val="BlockTitleParagraph"/>
        <w:keepNext/>
      </w:pPr>
      <w:bookmarkStart w:id="50" w:name="Ndbivxhz7fpuHw4SV9H+vf2h8gA="/>
      <w:r>
        <w:t>Properties</w:t>
      </w:r>
      <w:bookmarkEnd w:id="5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17:08:00 18 мая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1" w:name="+53rhgWUrHty/nm088VdTczORbQ="/>
      <w:r>
        <w:t>Columns</w:t>
      </w:r>
      <w:bookmarkEnd w:id="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20"/>
        <w:gridCol w:w="1414"/>
        <w:gridCol w:w="1068"/>
        <w:gridCol w:w="1646"/>
        <w:gridCol w:w="1126"/>
        <w:gridCol w:w="2132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1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092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3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094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095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Precondition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6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(CONVERT([bigint],(0)))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2" w:name="hEsD2TfzyOPKCe6v5YwZ9BDB+CE="/>
      <w:r>
        <w:t>Indexes</w:t>
      </w:r>
      <w:bookmarkEnd w:id="5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4463"/>
        <w:gridCol w:w="2469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7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Preconditions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Id, Course</w:t>
            </w:r>
            <w:r>
              <w:rPr>
                <w:rStyle w:val="Table-Default"/>
              </w:rPr>
              <w:softHyphen/>
              <w:t>Id, Precondition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Preconditions_</w:t>
            </w:r>
            <w:r>
              <w:rPr>
                <w:rStyle w:val="Table-Default"/>
              </w:rPr>
              <w:softHyphen/>
              <w:t>Precondition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Precondition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3" w:name="R5nDBYiPNwH6Sk5G9f63OLBlF18="/>
      <w:r>
        <w:t>Foreign Keys</w:t>
      </w:r>
      <w:bookmarkEnd w:id="5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Preconditions_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Precondition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Precondition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"Vuqri806CRqOgAFuHObrd5MhWEc="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[dbo].[Test</w:t>
            </w:r>
            <w:r>
              <w:rPr>
                <w:rStyle w:val="Table-Default"/>
              </w:rPr>
              <w:softHyphen/>
              <w:t>Courses].[Id]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Preconditions_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"Vuqri806CRqOgAFuHObrd5MhWEc="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[dbo].[Test</w:t>
            </w:r>
            <w:r>
              <w:rPr>
                <w:rStyle w:val="Table-Default"/>
              </w:rPr>
              <w:softHyphen/>
              <w:t>Courses].[Id]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4" w:name="V/G3KOBZ17oxdQ2WzVwNifceXA4="/>
      <w:r>
        <w:t>SQL Script</w:t>
      </w:r>
      <w:bookmarkEnd w:id="5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[Preconditions]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[Precondition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Precondit__</w:t>
            </w:r>
            <w:r>
              <w:rPr>
                <w:rStyle w:val="ScriptNormal"/>
              </w:rPr>
              <w:softHyphen/>
              <w:t>Cours__24285DB4]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CONVERT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[Preconditions]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Preconditions]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[Precondition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Preconditions_</w:t>
            </w:r>
            <w:r>
              <w:rPr>
                <w:rStyle w:val="ScriptNormal"/>
              </w:rPr>
              <w:softHyphen/>
              <w:t>Precondition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[Preconditions]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[Precondition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[Preconditions]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Preconditions_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Precondition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[Precondition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[Preconditions]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Preconditions_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5" w:name="9+8N0231VXoB2QuxPz49Bdl0knw="/>
      <w:r>
        <w:t>Uses</w:t>
      </w:r>
      <w:bookmarkEnd w:id="55"/>
    </w:p>
    <w:p>
      <w:r>
        <w:fldChar w:fldCharType="begin"/>
      </w:r>
      <w:r>
        <w:instrText xml:space="preserve"> HYPERLINK \l "Vuqri806CRqOgAFuHObrd5MhWEc=" </w:instrText>
      </w:r>
      <w:r>
        <w:fldChar w:fldCharType="separate"/>
      </w:r>
      <w:r>
        <w:t>[dbo].[Test</w:t>
      </w:r>
      <w:r>
        <w:softHyphen/>
        <w:t>Courses]</w:t>
      </w:r>
      <w:r>
        <w:fldChar w:fldCharType="end"/>
      </w:r>
    </w:p>
    <w:p>
      <w:pPr>
        <w:sectPr>
          <w:headerReference w:type="default" r:id="rId23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6" w:name="CTbdp8PyVgK7rNkLq6SoxoVxpjo="/>
            <w:bookmarkStart w:id="57" w:name="_Toc256000010"/>
            <w:r>
              <w:pict>
                <v:shape id="_x0000_i109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[dbo].[Student</w:t>
            </w:r>
            <w:r>
              <w:softHyphen/>
              <w:t>Courses]</w:t>
            </w:r>
            <w:bookmarkEnd w:id="57"/>
          </w:p>
          <w:p>
            <w:bookmarkEnd w:id="56"/>
          </w:p>
        </w:tc>
      </w:tr>
    </w:tbl>
    <w:p>
      <w:pPr>
        <w:keepNext/>
      </w:pPr>
    </w:p>
    <w:p>
      <w:pPr>
        <w:pStyle w:val="BlockTitleParagraph"/>
        <w:keepNext/>
      </w:pPr>
      <w:bookmarkStart w:id="58" w:name="/1rfQTSiafuz64SUCAvPZhFtVCE="/>
      <w:r>
        <w:t>Properties</w:t>
      </w:r>
      <w:bookmarkEnd w:id="5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19:54:45 13 мая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9" w:name="T/SkniFnj+mva3qlN/bk2ggW2MY="/>
      <w:r>
        <w:t>Columns</w:t>
      </w:r>
      <w:bookmarkEnd w:id="5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20"/>
        <w:gridCol w:w="1525"/>
        <w:gridCol w:w="1068"/>
        <w:gridCol w:w="1770"/>
        <w:gridCol w:w="1126"/>
        <w:gridCol w:w="189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99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100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Student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01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102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103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Removed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(CONVERT([bit],(0)))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0" w:name="yZNBid1kLnHsu0kapJmp7llfboA="/>
      <w:r>
        <w:t>Indexes</w:t>
      </w:r>
      <w:bookmarkEnd w:id="6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112"/>
        <w:gridCol w:w="1820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04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Student</w:t>
            </w:r>
            <w:r>
              <w:rPr>
                <w:rStyle w:val="Table-Default"/>
              </w:rPr>
              <w:softHyphen/>
              <w:t>Courses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Student</w:t>
            </w:r>
            <w:r>
              <w:rPr>
                <w:rStyle w:val="Table-Default"/>
              </w:rPr>
              <w:softHyphen/>
              <w:t>Id, 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Student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1" w:name="PIox1jQv/jeVKHkSuMz85AcwPgQ="/>
      <w:r>
        <w:t>Foreign Keys</w:t>
      </w:r>
      <w:bookmarkEnd w:id="6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Course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"X5JgMC41dXJcGSyFjd3tyz6OTlU="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[dbo].[Courses].[Id]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Students_</w:t>
            </w:r>
            <w:r>
              <w:rPr>
                <w:rStyle w:val="Table-Default"/>
              </w:rPr>
              <w:softHyphen/>
              <w:t>Student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Student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"d3aEVDAIMWyOlbbtGq8j0SZq5Hc="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[dbo].[Students].[Id]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2" w:name="0+iVc4tnwEuNaXCulIvX4FQL3H0="/>
      <w:r>
        <w:t>SQL Script</w:t>
      </w:r>
      <w:bookmarkEnd w:id="6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Courses]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[Removed]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Student</w:t>
            </w:r>
            <w:r>
              <w:rPr>
                <w:rStyle w:val="ScriptNormal"/>
              </w:rPr>
              <w:softHyphen/>
              <w:t>Co__</w:t>
            </w:r>
            <w:r>
              <w:rPr>
                <w:rStyle w:val="ScriptNormal"/>
              </w:rPr>
              <w:softHyphen/>
              <w:t>Remov__73852659]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CONVERT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Student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Student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Student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Student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Students_</w:t>
            </w:r>
            <w:r>
              <w:rPr>
                <w:rStyle w:val="ScriptNormal"/>
              </w:rPr>
              <w:softHyphen/>
              <w:t>Student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63" w:name="pnv4D6+XF6RHNZIXgQsZj73juj4="/>
      <w:r>
        <w:t>Uses</w:t>
      </w:r>
      <w:bookmarkEnd w:id="63"/>
    </w:p>
    <w:p>
      <w:r>
        <w:fldChar w:fldCharType="begin"/>
      </w:r>
      <w:r>
        <w:instrText xml:space="preserve"> HYPERLINK \l "X5JgMC41dXJcGSyFjd3tyz6OTlU=" </w:instrText>
      </w:r>
      <w:r>
        <w:fldChar w:fldCharType="separate"/>
      </w:r>
      <w:r>
        <w:t>[dbo].[Courses]</w:t>
      </w:r>
      <w:r>
        <w:fldChar w:fldCharType="end"/>
      </w:r>
    </w:p>
    <w:p>
      <w:r>
        <w:fldChar w:fldCharType="begin"/>
      </w:r>
      <w:r>
        <w:instrText xml:space="preserve"> HYPERLINK \l "d3aEVDAIMWyOlbbtGq8j0SZq5Hc=" </w:instrText>
      </w:r>
      <w:r>
        <w:fldChar w:fldCharType="separate"/>
      </w:r>
      <w:r>
        <w:t>[dbo].[Students]</w:t>
      </w:r>
      <w:r>
        <w:fldChar w:fldCharType="end"/>
      </w:r>
    </w:p>
    <w:p>
      <w:pPr>
        <w:sectPr>
          <w:headerReference w:type="default" r:id="rId24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4" w:name="d3aEVDAIMWyOlbbtGq8j0SZq5Hc="/>
            <w:bookmarkStart w:id="65" w:name="_Toc256000011"/>
            <w:r>
              <w:pict>
                <v:shape id="_x0000_i110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[dbo].[Students]</w:t>
            </w:r>
            <w:bookmarkEnd w:id="65"/>
          </w:p>
          <w:p>
            <w:bookmarkEnd w:id="64"/>
          </w:p>
        </w:tc>
      </w:tr>
    </w:tbl>
    <w:p>
      <w:pPr>
        <w:keepNext/>
      </w:pPr>
    </w:p>
    <w:p>
      <w:pPr>
        <w:pStyle w:val="BlockTitleParagraph"/>
        <w:keepNext/>
      </w:pPr>
      <w:bookmarkStart w:id="66" w:name="feMnfhPYwD/ezPduazUKaQ+m4Zg="/>
      <w:r>
        <w:t>Properties</w:t>
      </w:r>
      <w:bookmarkEnd w:id="6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21:25:26 5 мая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7" w:name="iU6V4WBUrAIkhR25pkO7b1kUQMc="/>
      <w:r>
        <w:t>Columns</w:t>
      </w:r>
      <w:bookmarkEnd w:id="6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651"/>
        <w:gridCol w:w="1068"/>
        <w:gridCol w:w="1781"/>
        <w:gridCol w:w="112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06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107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8" w:name="PgVcSYTgCr635daesGS3GCXY+t8="/>
      <w:r>
        <w:t>Indexes</w:t>
      </w:r>
      <w:bookmarkEnd w:id="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30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08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Students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9" w:name="smtJ/f6doo8Bwg1Cy8pyuQOsc8k="/>
      <w:r>
        <w:t>Foreign Keys</w:t>
      </w:r>
      <w:bookmarkEnd w:id="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299"/>
        <w:gridCol w:w="951"/>
        <w:gridCol w:w="205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Students_</w:t>
            </w:r>
            <w:r>
              <w:rPr>
                <w:rStyle w:val="Table-Default"/>
              </w:rPr>
              <w:softHyphen/>
              <w:t>People_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"56aDLBRUJLgVZYEphzQA6pzf9AY="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[dbo].[People].[Id]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0" w:name="AOHCII+BB0qiPAUXOXXbTBBgB1w="/>
      <w:r>
        <w:t>SQL Script</w:t>
      </w:r>
      <w:bookmarkEnd w:id="7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Students]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Students_</w:t>
            </w:r>
            <w:r>
              <w:rPr>
                <w:rStyle w:val="ScriptNormal"/>
              </w:rPr>
              <w:softHyphen/>
              <w:t>People_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[People]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1" w:name="VB/ULdiAODP7KU9p7rW1feIMbCc="/>
      <w:r>
        <w:t>Uses</w:t>
      </w:r>
      <w:bookmarkEnd w:id="71"/>
    </w:p>
    <w:p>
      <w:r>
        <w:fldChar w:fldCharType="begin"/>
      </w:r>
      <w:r>
        <w:instrText xml:space="preserve"> HYPERLINK \l "56aDLBRUJLgVZYEphzQA6pzf9AY=" </w:instrText>
      </w:r>
      <w:r>
        <w:fldChar w:fldCharType="separate"/>
      </w:r>
      <w:r>
        <w:t>[dbo].[People]</w:t>
      </w:r>
      <w:r>
        <w:fldChar w:fldCharType="end"/>
      </w:r>
    </w:p>
    <w:p>
      <w:pPr>
        <w:pStyle w:val="BlockTitleParagraph"/>
      </w:pPr>
      <w:bookmarkStart w:id="72" w:name="f9zy9bMrpstPOgxthNywLHOLv88="/>
      <w:r>
        <w:t>Used By</w:t>
      </w:r>
      <w:bookmarkEnd w:id="72"/>
    </w:p>
    <w:p>
      <w:r>
        <w:fldChar w:fldCharType="begin"/>
      </w:r>
      <w:r>
        <w:instrText xml:space="preserve"> HYPERLINK \l "CTbdp8PyVgK7rNkLq6SoxoVxpjo=" </w:instrText>
      </w:r>
      <w:r>
        <w:fldChar w:fldCharType="separate"/>
      </w:r>
      <w:r>
        <w:t>[dbo].[Student</w:t>
      </w:r>
      <w:r>
        <w:softHyphen/>
        <w:t>Courses]</w:t>
      </w:r>
      <w:r>
        <w:fldChar w:fldCharType="end"/>
      </w:r>
    </w:p>
    <w:p>
      <w:r>
        <w:fldChar w:fldCharType="begin"/>
      </w:r>
      <w:r>
        <w:instrText xml:space="preserve"> HYPERLINK \l "d5BicXW9hyyAUvcAKMVBHA9wweQ=" </w:instrText>
      </w:r>
      <w:r>
        <w:fldChar w:fldCharType="separate"/>
      </w:r>
      <w:r>
        <w:t>[dbo].[Student</w:t>
      </w:r>
      <w:r>
        <w:softHyphen/>
        <w:t>Tests]</w:t>
      </w:r>
      <w:r>
        <w:fldChar w:fldCharType="end"/>
      </w:r>
    </w:p>
    <w:p>
      <w:r>
        <w:fldChar w:fldCharType="begin"/>
      </w:r>
      <w:r>
        <w:instrText xml:space="preserve"> HYPERLINK \l "HEquW4jjl35v39mfRn1BNmCizPQ=" </w:instrText>
      </w:r>
      <w:r>
        <w:fldChar w:fldCharType="separate"/>
      </w:r>
      <w:r>
        <w:t>[dbo].[Test</w:t>
      </w:r>
      <w:r>
        <w:softHyphen/>
        <w:t>Passes]</w:t>
      </w:r>
      <w:r>
        <w:fldChar w:fldCharType="end"/>
      </w:r>
    </w:p>
    <w:p>
      <w:pPr>
        <w:sectPr>
          <w:headerReference w:type="default" r:id="rId25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3" w:name="d5BicXW9hyyAUvcAKMVBHA9wweQ="/>
            <w:bookmarkStart w:id="74" w:name="_Toc256000012"/>
            <w:r>
              <w:pict>
                <v:shape id="_x0000_i110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[dbo].[Student</w:t>
            </w:r>
            <w:r>
              <w:softHyphen/>
              <w:t>Tests]</w:t>
            </w:r>
            <w:bookmarkEnd w:id="74"/>
          </w:p>
          <w:p>
            <w:bookmarkEnd w:id="73"/>
          </w:p>
        </w:tc>
      </w:tr>
    </w:tbl>
    <w:p>
      <w:pPr>
        <w:keepNext/>
      </w:pPr>
    </w:p>
    <w:p>
      <w:pPr>
        <w:pStyle w:val="BlockTitleParagraph"/>
        <w:keepNext/>
      </w:pPr>
      <w:bookmarkStart w:id="75" w:name="0cSsghn0C0dbkDIUMgV+kc5Nrk8="/>
      <w:r>
        <w:t>Properties</w:t>
      </w:r>
      <w:bookmarkEnd w:id="7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6" w:name="P0XHE8bW+oy92NcD4ETkfn8C53o="/>
      <w:r>
        <w:t>Columns</w:t>
      </w:r>
      <w:bookmarkEnd w:id="7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20"/>
        <w:gridCol w:w="3411"/>
        <w:gridCol w:w="1068"/>
        <w:gridCol w:w="1781"/>
        <w:gridCol w:w="112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10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111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Student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12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113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114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7" w:name="xHgsYnRFXxcWSI87HOKoKKlnAZA="/>
      <w:r>
        <w:t>Indexes</w:t>
      </w:r>
      <w:bookmarkEnd w:id="7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337"/>
        <w:gridCol w:w="1596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15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Student</w:t>
            </w:r>
            <w:r>
              <w:rPr>
                <w:rStyle w:val="Table-Default"/>
              </w:rPr>
              <w:softHyphen/>
              <w:t>Tests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Student</w:t>
            </w:r>
            <w:r>
              <w:rPr>
                <w:rStyle w:val="Table-Default"/>
              </w:rPr>
              <w:softHyphen/>
              <w:t>Id, 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Student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8" w:name="2wlDES1ilHchZBUCL5A2u5gX7Q4="/>
      <w:r>
        <w:t>Foreign Keys</w:t>
      </w:r>
      <w:bookmarkEnd w:id="7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Students_</w:t>
            </w:r>
            <w:r>
              <w:rPr>
                <w:rStyle w:val="Table-Default"/>
              </w:rPr>
              <w:softHyphen/>
              <w:t>Student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Student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"d3aEVDAIMWyOlbbtGq8j0SZq5Hc="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[dbo].[Students].[Id]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"XNIg6KaWVxnMfBXdvtB1JFNPuL4="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[dbo].[Tests].[Id]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9" w:name="n6zAc7VQ3qKmuNHUCD7anc7UdyU="/>
      <w:r>
        <w:t>SQL Script</w:t>
      </w:r>
      <w:bookmarkEnd w:id="7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Tests]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Student</w:t>
            </w:r>
            <w:r>
              <w:rPr>
                <w:rStyle w:val="ScriptNormal"/>
              </w:rPr>
              <w:softHyphen/>
              <w:t>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Student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Student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Students_</w:t>
            </w:r>
            <w:r>
              <w:rPr>
                <w:rStyle w:val="ScriptNormal"/>
              </w:rPr>
              <w:softHyphen/>
              <w:t>Student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Student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0" w:name="mbC1FBcaoE8Lant6+CBn3fsea1o="/>
      <w:r>
        <w:t>Uses</w:t>
      </w:r>
      <w:bookmarkEnd w:id="80"/>
    </w:p>
    <w:p>
      <w:r>
        <w:fldChar w:fldCharType="begin"/>
      </w:r>
      <w:r>
        <w:instrText xml:space="preserve"> HYPERLINK \l "d3aEVDAIMWyOlbbtGq8j0SZq5Hc=" </w:instrText>
      </w:r>
      <w:r>
        <w:fldChar w:fldCharType="separate"/>
      </w:r>
      <w:r>
        <w:t>[dbo].[Students]</w:t>
      </w:r>
      <w:r>
        <w:fldChar w:fldCharType="end"/>
      </w:r>
    </w:p>
    <w:p>
      <w:r>
        <w:fldChar w:fldCharType="begin"/>
      </w:r>
      <w:r>
        <w:instrText xml:space="preserve"> HYPERLINK \l "XNIg6KaWVxnMfBXdvtB1JFNPuL4=" </w:instrText>
      </w:r>
      <w:r>
        <w:fldChar w:fldCharType="separate"/>
      </w:r>
      <w:r>
        <w:t>[dbo].[Tests]</w:t>
      </w:r>
      <w:r>
        <w:fldChar w:fldCharType="end"/>
      </w:r>
    </w:p>
    <w:p>
      <w:pPr>
        <w:sectPr>
          <w:headerReference w:type="default" r:id="rId26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1" w:name="8M6ey8t0rjYKrRWbl1nv6gIt3Yk="/>
            <w:bookmarkStart w:id="82" w:name="_Toc256000013"/>
            <w:r>
              <w:pict>
                <v:shape id="_x0000_i111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[dbo].[Subjects]</w:t>
            </w:r>
            <w:bookmarkEnd w:id="82"/>
          </w:p>
          <w:p>
            <w:bookmarkEnd w:id="81"/>
          </w:p>
        </w:tc>
      </w:tr>
    </w:tbl>
    <w:p>
      <w:pPr>
        <w:keepNext/>
      </w:pPr>
    </w:p>
    <w:p>
      <w:pPr>
        <w:pStyle w:val="BlockTitleParagraph"/>
        <w:keepNext/>
      </w:pPr>
      <w:bookmarkStart w:id="83" w:name="MnnNYBTfrS4EdEE7mgqCq9jNkPw="/>
      <w:r>
        <w:t>Properties</w:t>
      </w:r>
      <w:bookmarkEnd w:id="8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14:45:31 2 мая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4" w:name="fhPB7FWH73TRbK54XpPDFB12WY4="/>
      <w:r>
        <w:t>Columns</w:t>
      </w:r>
      <w:bookmarkEnd w:id="8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1163"/>
        <w:gridCol w:w="1390"/>
        <w:gridCol w:w="1347"/>
        <w:gridCol w:w="1126"/>
        <w:gridCol w:w="824"/>
        <w:gridCol w:w="189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17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Changed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(CONVERT([bit],(0)))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5" w:name="SbZbLJGxXCi6AOZ2KcXaafsixOg="/>
      <w:r>
        <w:t>Indexes</w:t>
      </w:r>
      <w:bookmarkEnd w:id="8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30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18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Subjects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6" w:name="2/JgCp6Di0xK1B4l6haMmkBdIJI="/>
      <w:r>
        <w:t>SQL Script</w:t>
      </w:r>
      <w:bookmarkEnd w:id="8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[Subjects]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[Changed]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Subjects__</w:t>
            </w:r>
            <w:r>
              <w:rPr>
                <w:rStyle w:val="ScriptNormal"/>
              </w:rPr>
              <w:softHyphen/>
              <w:t>Change__2A164134]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CONVERT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[Subjects]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Subjects]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7" w:name="ue6tCZPOWFhWOBqK7LHoBMfiI54="/>
      <w:r>
        <w:t>Used By</w:t>
      </w:r>
      <w:bookmarkEnd w:id="87"/>
    </w:p>
    <w:p>
      <w:r>
        <w:fldChar w:fldCharType="begin"/>
      </w:r>
      <w:r>
        <w:instrText xml:space="preserve"> HYPERLINK \l "X5JgMC41dXJcGSyFjd3tyz6OTlU=" </w:instrText>
      </w:r>
      <w:r>
        <w:fldChar w:fldCharType="separate"/>
      </w:r>
      <w:r>
        <w:t>[dbo].[Courses]</w:t>
      </w:r>
      <w:r>
        <w:fldChar w:fldCharType="end"/>
      </w:r>
    </w:p>
    <w:p>
      <w:r>
        <w:fldChar w:fldCharType="begin"/>
      </w:r>
      <w:r>
        <w:instrText xml:space="preserve"> HYPERLINK \l "hA4SB+YHsSjj1mFch/JdVNrfCGs=" </w:instrText>
      </w:r>
      <w:r>
        <w:fldChar w:fldCharType="separate"/>
      </w:r>
      <w:r>
        <w:t>[dbo].[Test</w:t>
      </w:r>
      <w:r>
        <w:softHyphen/>
        <w:t>Subjects]</w:t>
      </w:r>
      <w:r>
        <w:fldChar w:fldCharType="end"/>
      </w:r>
    </w:p>
    <w:p>
      <w:pPr>
        <w:sectPr>
          <w:headerReference w:type="default" r:id="rId27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8" w:name="x+pOhTFildfc365IDui37rCPHps="/>
            <w:bookmarkStart w:id="89" w:name="_Toc256000014"/>
            <w:r>
              <w:pict>
                <v:shape id="_x0000_i111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[dbo].[Test</w:t>
            </w:r>
            <w:r>
              <w:softHyphen/>
              <w:t>Answers]</w:t>
            </w:r>
            <w:bookmarkEnd w:id="89"/>
          </w:p>
          <w:p>
            <w:bookmarkEnd w:id="88"/>
          </w:p>
        </w:tc>
      </w:tr>
    </w:tbl>
    <w:p>
      <w:pPr>
        <w:keepNext/>
      </w:pPr>
    </w:p>
    <w:p>
      <w:pPr>
        <w:pStyle w:val="BlockTitleParagraph"/>
        <w:keepNext/>
      </w:pPr>
      <w:bookmarkStart w:id="90" w:name="JlTSHLP/OBEytX0ADl6oo3VqpIY="/>
      <w:r>
        <w:t>Properties</w:t>
      </w:r>
      <w:bookmarkEnd w:id="9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21:25:26 5 мая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1" w:name="2zpxkFFm/p3gZJMtFzUqciHFOQg="/>
      <w:r>
        <w:t>Columns</w:t>
      </w:r>
      <w:bookmarkEnd w:id="9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205"/>
        <w:gridCol w:w="1390"/>
        <w:gridCol w:w="1197"/>
        <w:gridCol w:w="1197"/>
        <w:gridCol w:w="824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20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Answer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Percent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21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122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Question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</w:t>
            </w:r>
            <w:r>
              <w:rPr>
                <w:rStyle w:val="Table-Default"/>
              </w:rPr>
              <w:softHyphen/>
              <w:t>Version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timestamp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No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2" w:name="2RWL75oxvxlV1ZoUclLbOL8zWns="/>
      <w:r>
        <w:t>Indexes</w:t>
      </w:r>
      <w:bookmarkEnd w:id="9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483"/>
        <w:gridCol w:w="1449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23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Answers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Answers_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Question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Question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3" w:name="LdMHe1nwLfW99schYsSVchCQFkA="/>
      <w:r>
        <w:t>Foreign Keys</w:t>
      </w:r>
      <w:bookmarkEnd w:id="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16"/>
        <w:gridCol w:w="951"/>
        <w:gridCol w:w="3239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Answers_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Questions_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Question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Question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"Qqow505sP8RpiA4pks8L93hVlzY="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[dbo].[Test</w:t>
            </w:r>
            <w:r>
              <w:rPr>
                <w:rStyle w:val="Table-Default"/>
              </w:rPr>
              <w:softHyphen/>
              <w:t>Questions].[Id]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4" w:name="Ug2klxsQAqcD67NJSaWIfUQlqi0="/>
      <w:r>
        <w:t>SQL Script</w:t>
      </w:r>
      <w:bookmarkEnd w:id="9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Answers]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[Answer]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[Percent]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[timestamp]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No]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Answe__</w:t>
            </w:r>
            <w:r>
              <w:rPr>
                <w:rStyle w:val="ScriptNormal"/>
              </w:rPr>
              <w:softHyphen/>
              <w:t>Order__17F790F9]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Answers]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Answers]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Answers_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Answers]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Answers]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Answers_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Questions_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Questions]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5" w:name="U5xAJFjwO1qsC3qxTCJrHLPsqFY="/>
      <w:r>
        <w:t>Uses</w:t>
      </w:r>
      <w:bookmarkEnd w:id="95"/>
    </w:p>
    <w:p>
      <w:r>
        <w:fldChar w:fldCharType="begin"/>
      </w:r>
      <w:r>
        <w:instrText xml:space="preserve"> HYPERLINK \l "Qqow505sP8RpiA4pks8L93hVlzY=" </w:instrText>
      </w:r>
      <w:r>
        <w:fldChar w:fldCharType="separate"/>
      </w:r>
      <w:r>
        <w:t>[dbo].[Test</w:t>
      </w:r>
      <w:r>
        <w:softHyphen/>
        <w:t>Questions]</w:t>
      </w:r>
      <w:r>
        <w:fldChar w:fldCharType="end"/>
      </w:r>
    </w:p>
    <w:p>
      <w:pPr>
        <w:pStyle w:val="BlockTitleParagraph"/>
      </w:pPr>
      <w:bookmarkStart w:id="96" w:name="19dnLRFmXFa71H+JgKfDR/R7pck="/>
      <w:r>
        <w:t>Used By</w:t>
      </w:r>
      <w:bookmarkEnd w:id="96"/>
    </w:p>
    <w:p>
      <w:r>
        <w:fldChar w:fldCharType="begin"/>
      </w:r>
      <w:r>
        <w:instrText xml:space="preserve"> HYPERLINK \l "KZhmUdy0UuCt3NorzUCoXw7HG/A=" </w:instrText>
      </w:r>
      <w:r>
        <w:fldChar w:fldCharType="separate"/>
      </w:r>
      <w:r>
        <w:t>[dbo].[Answer</w:t>
      </w:r>
      <w:r>
        <w:softHyphen/>
        <w:t>Passes]</w:t>
      </w:r>
      <w:r>
        <w:fldChar w:fldCharType="end"/>
      </w:r>
    </w:p>
    <w:p>
      <w:pPr>
        <w:sectPr>
          <w:headerReference w:type="default" r:id="rId28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7" w:name="Vuqri806CRqOgAFuHObrd5MhWEc="/>
            <w:bookmarkStart w:id="98" w:name="_Toc256000015"/>
            <w:r>
              <w:pict>
                <v:shape id="_x0000_i112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[dbo].[Test</w:t>
            </w:r>
            <w:r>
              <w:softHyphen/>
              <w:t>Courses]</w:t>
            </w:r>
            <w:bookmarkEnd w:id="98"/>
          </w:p>
          <w:p>
            <w:bookmarkEnd w:id="97"/>
          </w:p>
        </w:tc>
      </w:tr>
    </w:tbl>
    <w:p>
      <w:pPr>
        <w:keepNext/>
      </w:pPr>
    </w:p>
    <w:p>
      <w:pPr>
        <w:pStyle w:val="BlockTitleParagraph"/>
        <w:keepNext/>
      </w:pPr>
      <w:bookmarkStart w:id="99" w:name="TXgjT9cI1FUHKs/IkCB/kXVtFpk="/>
      <w:r>
        <w:t>Properties</w:t>
      </w:r>
      <w:bookmarkEnd w:id="9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7:48:25 15 мая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0" w:name="FQNp870z3/kCL3sGyyWrn4cT428="/>
      <w:r>
        <w:t>Columns</w:t>
      </w:r>
      <w:bookmarkEnd w:id="10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1422"/>
        <w:gridCol w:w="1068"/>
        <w:gridCol w:w="1290"/>
        <w:gridCol w:w="1126"/>
        <w:gridCol w:w="824"/>
        <w:gridCol w:w="189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25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26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127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28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129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No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Deleted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(CONVERT([bit],(0)))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Pass</w:t>
            </w:r>
            <w:r>
              <w:rPr>
                <w:rStyle w:val="Table-Default"/>
              </w:rPr>
              <w:softHyphen/>
              <w:t>Score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((50))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Restricted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(CONVERT([bit],(0)))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Tries</w:t>
            </w:r>
            <w:r>
              <w:rPr>
                <w:rStyle w:val="Table-Default"/>
              </w:rPr>
              <w:softHyphen/>
              <w:t>Permitted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1" w:name="+f8sodclupiVwr5hwMKoAqvt44I="/>
      <w:r>
        <w:t>Indexes</w:t>
      </w:r>
      <w:bookmarkEnd w:id="10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30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30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Courses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2" w:name="Pqs1F1zuz4QcgttTjU7ozymg11Q="/>
      <w:r>
        <w:t>Foreign Keys</w:t>
      </w:r>
      <w:bookmarkEnd w:id="10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Course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"X5JgMC41dXJcGSyFjd3tyz6OTlU="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[dbo].[Courses].[Id]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"XNIg6KaWVxnMfBXdvtB1JFNPuL4="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[dbo].[Tests].[Id]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3" w:name="UDSCQufyLacw9ntyL9H0fHvt9dM="/>
      <w:r>
        <w:t>SQL Script</w:t>
      </w:r>
      <w:bookmarkEnd w:id="10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Courses]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No]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[Deleted]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Cours__</w:t>
            </w:r>
            <w:r>
              <w:rPr>
                <w:rStyle w:val="ScriptNormal"/>
              </w:rPr>
              <w:softHyphen/>
              <w:t>Delet__3B40CD36]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CONVERT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[Pass</w:t>
            </w:r>
            <w:r>
              <w:rPr>
                <w:rStyle w:val="ScriptNormal"/>
              </w:rPr>
              <w:softHyphen/>
              <w:t>Score]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Cours__</w:t>
            </w:r>
            <w:r>
              <w:rPr>
                <w:rStyle w:val="ScriptNormal"/>
              </w:rPr>
              <w:softHyphen/>
              <w:t>Pass</w:t>
            </w:r>
            <w:r>
              <w:rPr>
                <w:rStyle w:val="ScriptNormal"/>
              </w:rPr>
              <w:softHyphen/>
              <w:t>S__0697FACD]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50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[Restricted]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Cours__</w:t>
            </w:r>
            <w:r>
              <w:rPr>
                <w:rStyle w:val="ScriptNormal"/>
              </w:rPr>
              <w:softHyphen/>
              <w:t>Restr__078C1F06]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CONVERT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[Tries</w:t>
            </w:r>
            <w:r>
              <w:rPr>
                <w:rStyle w:val="ScriptNormal"/>
              </w:rPr>
              <w:softHyphen/>
              <w:t>Permitted]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Cours__</w:t>
            </w:r>
            <w:r>
              <w:rPr>
                <w:rStyle w:val="ScriptNormal"/>
              </w:rPr>
              <w:softHyphen/>
              <w:t>Tries__0880433F]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4" w:name="2YH62OFvNqATIfLN77srGsFaTPg="/>
      <w:r>
        <w:t>Uses</w:t>
      </w:r>
      <w:bookmarkEnd w:id="104"/>
    </w:p>
    <w:p>
      <w:r>
        <w:fldChar w:fldCharType="begin"/>
      </w:r>
      <w:r>
        <w:instrText xml:space="preserve"> HYPERLINK \l "X5JgMC41dXJcGSyFjd3tyz6OTlU=" </w:instrText>
      </w:r>
      <w:r>
        <w:fldChar w:fldCharType="separate"/>
      </w:r>
      <w:r>
        <w:t>[dbo].[Courses]</w:t>
      </w:r>
      <w:r>
        <w:fldChar w:fldCharType="end"/>
      </w:r>
    </w:p>
    <w:p>
      <w:r>
        <w:fldChar w:fldCharType="begin"/>
      </w:r>
      <w:r>
        <w:instrText xml:space="preserve"> HYPERLINK \l "XNIg6KaWVxnMfBXdvtB1JFNPuL4=" </w:instrText>
      </w:r>
      <w:r>
        <w:fldChar w:fldCharType="separate"/>
      </w:r>
      <w:r>
        <w:t>[dbo].[Tests]</w:t>
      </w:r>
      <w:r>
        <w:fldChar w:fldCharType="end"/>
      </w:r>
    </w:p>
    <w:p>
      <w:pPr>
        <w:pStyle w:val="BlockTitleParagraph"/>
      </w:pPr>
      <w:bookmarkStart w:id="105" w:name="X0iqu2jCkg2yskyFtfifwyrZVqI="/>
      <w:r>
        <w:t>Used By</w:t>
      </w:r>
      <w:bookmarkEnd w:id="105"/>
    </w:p>
    <w:p>
      <w:r>
        <w:fldChar w:fldCharType="begin"/>
      </w:r>
      <w:r>
        <w:instrText xml:space="preserve"> HYPERLINK \l "tdoj5E4T7A/CXcYN1ndDDZTexb8=" </w:instrText>
      </w:r>
      <w:r>
        <w:fldChar w:fldCharType="separate"/>
      </w:r>
      <w:r>
        <w:t>[dbo].[Preconditions]</w:t>
      </w:r>
      <w:r>
        <w:fldChar w:fldCharType="end"/>
      </w:r>
    </w:p>
    <w:p>
      <w:pPr>
        <w:sectPr>
          <w:headerReference w:type="default" r:id="rId29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6" w:name="HEquW4jjl35v39mfRn1BNmCizPQ="/>
            <w:bookmarkStart w:id="107" w:name="_Toc256000016"/>
            <w:r>
              <w:pict>
                <v:shape id="_x0000_i1131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[dbo].[Test</w:t>
            </w:r>
            <w:r>
              <w:softHyphen/>
              <w:t>Passes]</w:t>
            </w:r>
            <w:bookmarkEnd w:id="107"/>
          </w:p>
          <w:p>
            <w:bookmarkEnd w:id="106"/>
          </w:p>
        </w:tc>
      </w:tr>
    </w:tbl>
    <w:p>
      <w:pPr>
        <w:keepNext/>
      </w:pPr>
    </w:p>
    <w:p>
      <w:pPr>
        <w:pStyle w:val="BlockTitleParagraph"/>
        <w:keepNext/>
      </w:pPr>
      <w:bookmarkStart w:id="108" w:name="8mmhMBLe3n/5KKM7+7PgDRg5zX4="/>
      <w:r>
        <w:t>Properties</w:t>
      </w:r>
      <w:bookmarkEnd w:id="10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21:25:26 5 мая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21:25:27 5 мая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9" w:name="lw5m96J3wwGPhBSNR1mmX/S5SK0="/>
      <w:r>
        <w:t>Columns</w:t>
      </w:r>
      <w:bookmarkEnd w:id="10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828"/>
        <w:gridCol w:w="1068"/>
        <w:gridCol w:w="1781"/>
        <w:gridCol w:w="1126"/>
        <w:gridCol w:w="8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32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33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134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35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136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Student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Passed</w:t>
            </w:r>
            <w:r>
              <w:rPr>
                <w:rStyle w:val="Table-Default"/>
              </w:rPr>
              <w:softHyphen/>
              <w:t>At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0" w:name="9wDqbaEAwMwB0GRQRcBL3awljeI="/>
      <w:r>
        <w:t>Indexes</w:t>
      </w:r>
      <w:bookmarkEnd w:id="11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30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37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Passes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Passes_</w:t>
            </w:r>
            <w:r>
              <w:rPr>
                <w:rStyle w:val="Table-Default"/>
              </w:rPr>
              <w:softHyphen/>
              <w:t>Student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Student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Passes_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1" w:name="rJf/VSRmv90joHQSPAGl55041gg="/>
      <w:r>
        <w:t>Foreign Keys</w:t>
      </w:r>
      <w:bookmarkEnd w:id="11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547"/>
        <w:gridCol w:w="951"/>
        <w:gridCol w:w="2809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Passes_</w:t>
            </w:r>
            <w:r>
              <w:rPr>
                <w:rStyle w:val="Table-Default"/>
              </w:rPr>
              <w:softHyphen/>
              <w:t>Students_</w:t>
            </w:r>
            <w:r>
              <w:rPr>
                <w:rStyle w:val="Table-Default"/>
              </w:rPr>
              <w:softHyphen/>
              <w:t>Student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Student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"d3aEVDAIMWyOlbbtGq8j0SZq5Hc="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[dbo].[Students].[Id]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Passes_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"XNIg6KaWVxnMfBXdvtB1JFNPuL4="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[dbo].[Tests].[Id]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2" w:name="7Mm0sP7HixEpecZ3RchFzJ1MYZY="/>
      <w:r>
        <w:t>SQL Script</w:t>
      </w:r>
      <w:bookmarkEnd w:id="11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Passes]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[Passed</w:t>
            </w:r>
            <w:r>
              <w:rPr>
                <w:rStyle w:val="ScriptNormal"/>
              </w:rPr>
              <w:softHyphen/>
              <w:t>At]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Passes_</w:t>
            </w:r>
            <w:r>
              <w:rPr>
                <w:rStyle w:val="ScriptNormal"/>
              </w:rPr>
              <w:softHyphen/>
              <w:t>Student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Passes_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Passes_</w:t>
            </w:r>
            <w:r>
              <w:rPr>
                <w:rStyle w:val="ScriptNormal"/>
              </w:rPr>
              <w:softHyphen/>
              <w:t>Students_</w:t>
            </w:r>
            <w:r>
              <w:rPr>
                <w:rStyle w:val="ScriptNormal"/>
              </w:rPr>
              <w:softHyphen/>
              <w:t>Student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[Student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Passes]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Passes_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13" w:name="ecR2uLZQyZjW8XLbr2JX3GS6sR0="/>
      <w:r>
        <w:t>Uses</w:t>
      </w:r>
      <w:bookmarkEnd w:id="113"/>
    </w:p>
    <w:p>
      <w:r>
        <w:fldChar w:fldCharType="begin"/>
      </w:r>
      <w:r>
        <w:instrText xml:space="preserve"> HYPERLINK \l "d3aEVDAIMWyOlbbtGq8j0SZq5Hc=" </w:instrText>
      </w:r>
      <w:r>
        <w:fldChar w:fldCharType="separate"/>
      </w:r>
      <w:r>
        <w:t>[dbo].[Students]</w:t>
      </w:r>
      <w:r>
        <w:fldChar w:fldCharType="end"/>
      </w:r>
    </w:p>
    <w:p>
      <w:r>
        <w:fldChar w:fldCharType="begin"/>
      </w:r>
      <w:r>
        <w:instrText xml:space="preserve"> HYPERLINK \l "XNIg6KaWVxnMfBXdvtB1JFNPuL4=" </w:instrText>
      </w:r>
      <w:r>
        <w:fldChar w:fldCharType="separate"/>
      </w:r>
      <w:r>
        <w:t>[dbo].[Tests]</w:t>
      </w:r>
      <w:r>
        <w:fldChar w:fldCharType="end"/>
      </w:r>
    </w:p>
    <w:p>
      <w:pPr>
        <w:pStyle w:val="BlockTitleParagraph"/>
      </w:pPr>
      <w:bookmarkStart w:id="114" w:name="J6xXsy3Age328hih6szoxbQGoLo="/>
      <w:r>
        <w:t>Used By</w:t>
      </w:r>
      <w:bookmarkEnd w:id="114"/>
    </w:p>
    <w:p>
      <w:r>
        <w:fldChar w:fldCharType="begin"/>
      </w:r>
      <w:r>
        <w:instrText xml:space="preserve"> HYPERLINK \l "KZhmUdy0UuCt3NorzUCoXw7HG/A=" </w:instrText>
      </w:r>
      <w:r>
        <w:fldChar w:fldCharType="separate"/>
      </w:r>
      <w:r>
        <w:t>[dbo].[Answer</w:t>
      </w:r>
      <w:r>
        <w:softHyphen/>
        <w:t>Passes]</w:t>
      </w:r>
      <w:r>
        <w:fldChar w:fldCharType="end"/>
      </w:r>
    </w:p>
    <w:p>
      <w:pPr>
        <w:sectPr>
          <w:headerReference w:type="default" r:id="rId30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5" w:name="Qqow505sP8RpiA4pks8L93hVlzY="/>
            <w:bookmarkStart w:id="116" w:name="_Toc256000017"/>
            <w:r>
              <w:pict>
                <v:shape id="_x0000_i113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[dbo].[Test</w:t>
            </w:r>
            <w:r>
              <w:softHyphen/>
              <w:t>Questions]</w:t>
            </w:r>
            <w:bookmarkEnd w:id="116"/>
          </w:p>
          <w:p>
            <w:bookmarkEnd w:id="115"/>
          </w:p>
        </w:tc>
      </w:tr>
    </w:tbl>
    <w:p>
      <w:pPr>
        <w:keepNext/>
      </w:pPr>
    </w:p>
    <w:p>
      <w:pPr>
        <w:pStyle w:val="BlockTitleParagraph"/>
        <w:keepNext/>
      </w:pPr>
      <w:bookmarkStart w:id="117" w:name="VLy4YfxLHQB6OvQbgbi3FMisP1Y="/>
      <w:r>
        <w:t>Properties</w:t>
      </w:r>
      <w:bookmarkEnd w:id="1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21:25:26 5 мая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8" w:name="s3Mv8iP6iFIYd7fDstycH5I1avs="/>
      <w:r>
        <w:t>Columns</w:t>
      </w:r>
      <w:bookmarkEnd w:id="11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083"/>
        <w:gridCol w:w="1390"/>
        <w:gridCol w:w="1258"/>
        <w:gridCol w:w="1258"/>
        <w:gridCol w:w="824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39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Question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40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141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</w:t>
            </w:r>
            <w:r>
              <w:rPr>
                <w:rStyle w:val="Table-Default"/>
              </w:rPr>
              <w:softHyphen/>
              <w:t>Version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timestamp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No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9" w:name="K+p9TcALlbJ0KKEW9TlkCZfMXIo="/>
      <w:r>
        <w:t>Indexes</w:t>
      </w:r>
      <w:bookmarkEnd w:id="11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30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42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Questions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Questions_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0" w:name="5JaJfcPI+Qv84RHrI0Zm6GQWY3Y="/>
      <w:r>
        <w:t>Foreign Keys</w:t>
      </w:r>
      <w:bookmarkEnd w:id="12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075"/>
        <w:gridCol w:w="951"/>
        <w:gridCol w:w="22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Questions_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"XNIg6KaWVxnMfBXdvtB1JFNPuL4="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[dbo].[Tests].[Id]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1" w:name="sQoDKlTgkpGsy20D+6ytW58vMLg="/>
      <w:r>
        <w:t>SQL Script</w:t>
      </w:r>
      <w:bookmarkEnd w:id="12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Questions]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[Question]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[timestamp]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No]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Quest__</w:t>
            </w:r>
            <w:r>
              <w:rPr>
                <w:rStyle w:val="ScriptNormal"/>
              </w:rPr>
              <w:softHyphen/>
              <w:t>Order__14270015]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Questions]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Questions]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Questions_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Questions]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Questions]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Questions_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22" w:name="/lnZzcJ4ypxr8Fdgp1e6ZzAx7Vs="/>
      <w:r>
        <w:t>Uses</w:t>
      </w:r>
      <w:bookmarkEnd w:id="122"/>
    </w:p>
    <w:p>
      <w:r>
        <w:fldChar w:fldCharType="begin"/>
      </w:r>
      <w:r>
        <w:instrText xml:space="preserve"> HYPERLINK \l "XNIg6KaWVxnMfBXdvtB1JFNPuL4=" </w:instrText>
      </w:r>
      <w:r>
        <w:fldChar w:fldCharType="separate"/>
      </w:r>
      <w:r>
        <w:t>[dbo].[Tests]</w:t>
      </w:r>
      <w:r>
        <w:fldChar w:fldCharType="end"/>
      </w:r>
    </w:p>
    <w:p>
      <w:pPr>
        <w:pStyle w:val="BlockTitleParagraph"/>
      </w:pPr>
      <w:bookmarkStart w:id="123" w:name="76sQBz3sMh2SwbXDJpBzsg89Eho="/>
      <w:r>
        <w:t>Used By</w:t>
      </w:r>
      <w:bookmarkEnd w:id="123"/>
    </w:p>
    <w:p>
      <w:r>
        <w:fldChar w:fldCharType="begin"/>
      </w:r>
      <w:r>
        <w:instrText xml:space="preserve"> HYPERLINK \l "KZhmUdy0UuCt3NorzUCoXw7HG/A=" </w:instrText>
      </w:r>
      <w:r>
        <w:fldChar w:fldCharType="separate"/>
      </w:r>
      <w:r>
        <w:t>[dbo].[Answer</w:t>
      </w:r>
      <w:r>
        <w:softHyphen/>
        <w:t>Passes]</w:t>
      </w:r>
      <w:r>
        <w:fldChar w:fldCharType="end"/>
      </w:r>
    </w:p>
    <w:p>
      <w:r>
        <w:fldChar w:fldCharType="begin"/>
      </w:r>
      <w:r>
        <w:instrText xml:space="preserve"> HYPERLINK \l "x+pOhTFildfc365IDui37rCPHps=" </w:instrText>
      </w:r>
      <w:r>
        <w:fldChar w:fldCharType="separate"/>
      </w:r>
      <w:r>
        <w:t>[dbo].[Test</w:t>
      </w:r>
      <w:r>
        <w:softHyphen/>
        <w:t>Answers]</w:t>
      </w:r>
      <w:r>
        <w:fldChar w:fldCharType="end"/>
      </w:r>
    </w:p>
    <w:p>
      <w:pPr>
        <w:sectPr>
          <w:headerReference w:type="default" r:id="rId31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24" w:name="XNIg6KaWVxnMfBXdvtB1JFNPuL4="/>
            <w:bookmarkStart w:id="125" w:name="_Toc256000018"/>
            <w:r>
              <w:pict>
                <v:shape id="_x0000_i114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[dbo].[Tests]</w:t>
            </w:r>
            <w:bookmarkEnd w:id="125"/>
          </w:p>
          <w:p>
            <w:bookmarkEnd w:id="124"/>
          </w:p>
        </w:tc>
      </w:tr>
    </w:tbl>
    <w:p>
      <w:pPr>
        <w:keepNext/>
      </w:pPr>
    </w:p>
    <w:p>
      <w:pPr>
        <w:pStyle w:val="BlockTitleParagraph"/>
        <w:keepNext/>
      </w:pPr>
      <w:bookmarkStart w:id="126" w:name="B5sDuClpBEORYRPyRi4IohpcRtQ="/>
      <w:r>
        <w:t>Properties</w:t>
      </w:r>
      <w:bookmarkEnd w:id="12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Cyrillic_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21:25:26 5 мая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7" w:name="v4lhoEfok0zBLGKDO6eSV9+Ibo0="/>
      <w:r>
        <w:t>Columns</w:t>
      </w:r>
      <w:bookmarkEnd w:id="1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1253"/>
        <w:gridCol w:w="1390"/>
        <w:gridCol w:w="1246"/>
        <w:gridCol w:w="1246"/>
        <w:gridCol w:w="824"/>
        <w:gridCol w:w="1668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44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45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146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Author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</w:t>
            </w:r>
            <w:r>
              <w:rPr>
                <w:rStyle w:val="Table-Default"/>
              </w:rPr>
              <w:softHyphen/>
              <w:t>Verstion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timestamp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Changed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(CONVERT([bit],(0)))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8" w:name="MpJo0uNpLOuDokXqLu0IlB/Ma9U="/>
      <w:r>
        <w:t>Indexes</w:t>
      </w:r>
      <w:bookmarkEnd w:id="12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30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47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Tests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Author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Author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9" w:name="b6z2YXq1zMBnS7dhmLO148Egmv4="/>
      <w:r>
        <w:t>Foreign Keys</w:t>
      </w:r>
      <w:bookmarkEnd w:id="12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830"/>
        <w:gridCol w:w="951"/>
        <w:gridCol w:w="252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Tutors_</w:t>
            </w:r>
            <w:r>
              <w:rPr>
                <w:rStyle w:val="Table-Default"/>
              </w:rPr>
              <w:softHyphen/>
              <w:t>Author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Author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"U4sEBJbkTGlOC8/YQ/AsPNPHqwE="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[dbo].[Tutors].[Id]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0" w:name="JUJOOcq3eD/Ys6DBFrZso6qgZpI="/>
      <w:r>
        <w:t>SQL Script</w:t>
      </w:r>
      <w:bookmarkEnd w:id="13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Cyrillic_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</w:t>
            </w:r>
            <w:r>
              <w:rPr>
                <w:rStyle w:val="ScriptNormal"/>
              </w:rPr>
              <w:softHyphen/>
              <w:t>Verstion]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[timestamp]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[Changed]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Tests__</w:t>
            </w:r>
            <w:r>
              <w:rPr>
                <w:rStyle w:val="ScriptNormal"/>
              </w:rPr>
              <w:softHyphen/>
              <w:t>Changed__29221CFB]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CONVERT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Author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[Author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Tutors_</w:t>
            </w:r>
            <w:r>
              <w:rPr>
                <w:rStyle w:val="ScriptNormal"/>
              </w:rPr>
              <w:softHyphen/>
              <w:t>Author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[Author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31" w:name="tPiyMuc+VIyesCXt9BgzVhjdHu8="/>
      <w:r>
        <w:t>Uses</w:t>
      </w:r>
      <w:bookmarkEnd w:id="131"/>
    </w:p>
    <w:p>
      <w:r>
        <w:fldChar w:fldCharType="begin"/>
      </w:r>
      <w:r>
        <w:instrText xml:space="preserve"> HYPERLINK \l "U4sEBJbkTGlOC8/YQ/AsPNPHqwE=" </w:instrText>
      </w:r>
      <w:r>
        <w:fldChar w:fldCharType="separate"/>
      </w:r>
      <w:r>
        <w:t>[dbo].[Tutors]</w:t>
      </w:r>
      <w:r>
        <w:fldChar w:fldCharType="end"/>
      </w:r>
    </w:p>
    <w:p>
      <w:pPr>
        <w:pStyle w:val="BlockTitleParagraph"/>
      </w:pPr>
      <w:bookmarkStart w:id="132" w:name="Un0CFWM3XHiCxruXG6BVwhnXn2E="/>
      <w:r>
        <w:t>Used By</w:t>
      </w:r>
      <w:bookmarkEnd w:id="132"/>
    </w:p>
    <w:p>
      <w:r>
        <w:fldChar w:fldCharType="begin"/>
      </w:r>
      <w:r>
        <w:instrText xml:space="preserve"> HYPERLINK \l "d5BicXW9hyyAUvcAKMVBHA9wweQ=" </w:instrText>
      </w:r>
      <w:r>
        <w:fldChar w:fldCharType="separate"/>
      </w:r>
      <w:r>
        <w:t>[dbo].[Student</w:t>
      </w:r>
      <w:r>
        <w:softHyphen/>
        <w:t>Tests]</w:t>
      </w:r>
      <w:r>
        <w:fldChar w:fldCharType="end"/>
      </w:r>
    </w:p>
    <w:p>
      <w:r>
        <w:fldChar w:fldCharType="begin"/>
      </w:r>
      <w:r>
        <w:instrText xml:space="preserve"> HYPERLINK \l "Vuqri806CRqOgAFuHObrd5MhWEc=" </w:instrText>
      </w:r>
      <w:r>
        <w:fldChar w:fldCharType="separate"/>
      </w:r>
      <w:r>
        <w:t>[dbo].[Test</w:t>
      </w:r>
      <w:r>
        <w:softHyphen/>
        <w:t>Courses]</w:t>
      </w:r>
      <w:r>
        <w:fldChar w:fldCharType="end"/>
      </w:r>
    </w:p>
    <w:p>
      <w:r>
        <w:fldChar w:fldCharType="begin"/>
      </w:r>
      <w:r>
        <w:instrText xml:space="preserve"> HYPERLINK \l "HEquW4jjl35v39mfRn1BNmCizPQ=" </w:instrText>
      </w:r>
      <w:r>
        <w:fldChar w:fldCharType="separate"/>
      </w:r>
      <w:r>
        <w:t>[dbo].[Test</w:t>
      </w:r>
      <w:r>
        <w:softHyphen/>
        <w:t>Passes]</w:t>
      </w:r>
      <w:r>
        <w:fldChar w:fldCharType="end"/>
      </w:r>
    </w:p>
    <w:p>
      <w:r>
        <w:fldChar w:fldCharType="begin"/>
      </w:r>
      <w:r>
        <w:instrText xml:space="preserve"> HYPERLINK \l "Qqow505sP8RpiA4pks8L93hVlzY=" </w:instrText>
      </w:r>
      <w:r>
        <w:fldChar w:fldCharType="separate"/>
      </w:r>
      <w:r>
        <w:t>[dbo].[Test</w:t>
      </w:r>
      <w:r>
        <w:softHyphen/>
        <w:t>Questions]</w:t>
      </w:r>
      <w:r>
        <w:fldChar w:fldCharType="end"/>
      </w:r>
    </w:p>
    <w:p>
      <w:r>
        <w:fldChar w:fldCharType="begin"/>
      </w:r>
      <w:r>
        <w:instrText xml:space="preserve"> HYPERLINK \l "hA4SB+YHsSjj1mFch/JdVNrfCGs=" </w:instrText>
      </w:r>
      <w:r>
        <w:fldChar w:fldCharType="separate"/>
      </w:r>
      <w:r>
        <w:t>[dbo].[Test</w:t>
      </w:r>
      <w:r>
        <w:softHyphen/>
        <w:t>Subjects]</w:t>
      </w:r>
      <w:r>
        <w:fldChar w:fldCharType="end"/>
      </w:r>
    </w:p>
    <w:p>
      <w:r>
        <w:fldChar w:fldCharType="begin"/>
      </w:r>
      <w:r>
        <w:instrText xml:space="preserve"> HYPERLINK \l "zLnOic+OQM4RJN8nIW0ixyG96Z0=" </w:instrText>
      </w:r>
      <w:r>
        <w:fldChar w:fldCharType="separate"/>
      </w:r>
      <w:r>
        <w:t>[dbo].[Tutor</w:t>
      </w:r>
      <w:r>
        <w:softHyphen/>
        <w:t>Tests]</w:t>
      </w:r>
      <w:r>
        <w:fldChar w:fldCharType="end"/>
      </w:r>
    </w:p>
    <w:p>
      <w:pPr>
        <w:sectPr>
          <w:headerReference w:type="default" r:id="rId32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33" w:name="hA4SB+YHsSjj1mFch/JdVNrfCGs="/>
            <w:bookmarkStart w:id="134" w:name="_Toc256000019"/>
            <w:r>
              <w:pict>
                <v:shape id="_x0000_i114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[dbo].[Test</w:t>
            </w:r>
            <w:r>
              <w:softHyphen/>
              <w:t>Subjects]</w:t>
            </w:r>
            <w:bookmarkEnd w:id="134"/>
          </w:p>
          <w:p>
            <w:bookmarkEnd w:id="133"/>
          </w:p>
        </w:tc>
      </w:tr>
    </w:tbl>
    <w:p>
      <w:pPr>
        <w:keepNext/>
      </w:pPr>
    </w:p>
    <w:p>
      <w:pPr>
        <w:pStyle w:val="BlockTitleParagraph"/>
        <w:keepNext/>
      </w:pPr>
      <w:bookmarkStart w:id="135" w:name="3teppQxzGAmi5/MtRgoLw9r7ppU="/>
      <w:r>
        <w:t>Properties</w:t>
      </w:r>
      <w:bookmarkEnd w:id="13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12:43:52 20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14:45:31 2 мая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6" w:name="F8UvhCSY+6v5ZjNvHHn/0++YJuA="/>
      <w:r>
        <w:t>Columns</w:t>
      </w:r>
      <w:bookmarkEnd w:id="1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20"/>
        <w:gridCol w:w="1519"/>
        <w:gridCol w:w="1068"/>
        <w:gridCol w:w="1776"/>
        <w:gridCol w:w="1126"/>
        <w:gridCol w:w="189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49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150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51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152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153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Subject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Deleted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(CONVERT([bit],(0)))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7" w:name="PZN3p2Ce2Y8dJvZaDACC+KNfosc="/>
      <w:r>
        <w:t>Indexes</w:t>
      </w:r>
      <w:bookmarkEnd w:id="13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356"/>
        <w:gridCol w:w="1576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54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Subjects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Id, Subject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Subjects_</w:t>
            </w:r>
            <w:r>
              <w:rPr>
                <w:rStyle w:val="Table-Default"/>
              </w:rPr>
              <w:softHyphen/>
              <w:t>Subject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Subject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8" w:name="pR08W4cTvREw1ZbwCJs7Er+ykH0="/>
      <w:r>
        <w:t>Foreign Keys</w:t>
      </w:r>
      <w:bookmarkEnd w:id="13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Subjects_</w:t>
            </w:r>
            <w:r>
              <w:rPr>
                <w:rStyle w:val="Table-Default"/>
              </w:rPr>
              <w:softHyphen/>
              <w:t>Subjects_</w:t>
            </w:r>
            <w:r>
              <w:rPr>
                <w:rStyle w:val="Table-Default"/>
              </w:rPr>
              <w:softHyphen/>
              <w:t>Subject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Subject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"8M6ey8t0rjYKrRWbl1nv6gIt3Yk="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[dbo].[Subjects].[Id]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Subjects_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"XNIg6KaWVxnMfBXdvtB1JFNPuL4="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[dbo].[Tests].[Id]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9" w:name="6xpv/H20GXLG1MgyyPrdY5AJi1Q="/>
      <w:r>
        <w:t>SQL Script</w:t>
      </w:r>
      <w:bookmarkEnd w:id="13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Subjects]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[Deleted]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Subje__</w:t>
            </w:r>
            <w:r>
              <w:rPr>
                <w:rStyle w:val="ScriptNormal"/>
              </w:rPr>
              <w:softHyphen/>
              <w:t>Delet__3A4CA8FD]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CONVERT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Subjects]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Subjects]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Subjects_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Subjects]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Subjects]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Subjects_</w:t>
            </w:r>
            <w:r>
              <w:rPr>
                <w:rStyle w:val="ScriptNormal"/>
              </w:rPr>
              <w:softHyphen/>
              <w:t>Subjects_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[Subjects]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Subjects]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Subjects_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40" w:name="9+CDOcjsbRyX8/bvI9uQMljNJvI="/>
      <w:r>
        <w:t>Uses</w:t>
      </w:r>
      <w:bookmarkEnd w:id="140"/>
    </w:p>
    <w:p>
      <w:r>
        <w:fldChar w:fldCharType="begin"/>
      </w:r>
      <w:r>
        <w:instrText xml:space="preserve"> HYPERLINK \l "8M6ey8t0rjYKrRWbl1nv6gIt3Yk=" </w:instrText>
      </w:r>
      <w:r>
        <w:fldChar w:fldCharType="separate"/>
      </w:r>
      <w:r>
        <w:t>[dbo].[Subjects]</w:t>
      </w:r>
      <w:r>
        <w:fldChar w:fldCharType="end"/>
      </w:r>
    </w:p>
    <w:p>
      <w:r>
        <w:fldChar w:fldCharType="begin"/>
      </w:r>
      <w:r>
        <w:instrText xml:space="preserve"> HYPERLINK \l "XNIg6KaWVxnMfBXdvtB1JFNPuL4=" </w:instrText>
      </w:r>
      <w:r>
        <w:fldChar w:fldCharType="separate"/>
      </w:r>
      <w:r>
        <w:t>[dbo].[Tests]</w:t>
      </w:r>
      <w:r>
        <w:fldChar w:fldCharType="end"/>
      </w:r>
    </w:p>
    <w:p>
      <w:pPr>
        <w:sectPr>
          <w:headerReference w:type="default" r:id="rId33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41" w:name="tbWIwC0tx/T7Ct6e/efO7dfW6/Q="/>
            <w:bookmarkStart w:id="142" w:name="_Toc256000020"/>
            <w:r>
              <w:pict>
                <v:shape id="_x0000_i115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[dbo].[Tutor</w:t>
            </w:r>
            <w:r>
              <w:softHyphen/>
              <w:t>Courses]</w:t>
            </w:r>
            <w:bookmarkEnd w:id="142"/>
          </w:p>
          <w:p>
            <w:bookmarkEnd w:id="141"/>
          </w:p>
        </w:tc>
      </w:tr>
    </w:tbl>
    <w:p>
      <w:pPr>
        <w:keepNext/>
      </w:pPr>
    </w:p>
    <w:p>
      <w:pPr>
        <w:pStyle w:val="BlockTitleParagraph"/>
        <w:keepNext/>
      </w:pPr>
      <w:bookmarkStart w:id="143" w:name="/RhDQacNhHYlQCCsNfknA8jS9/M="/>
      <w:r>
        <w:t>Properties</w:t>
      </w:r>
      <w:bookmarkEnd w:id="1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4" w:name="eWaQEBUzvTL0IgBMu9GKdqQaJ2c="/>
      <w:r>
        <w:t>Columns</w:t>
      </w:r>
      <w:bookmarkEnd w:id="1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20"/>
        <w:gridCol w:w="3411"/>
        <w:gridCol w:w="1068"/>
        <w:gridCol w:w="1781"/>
        <w:gridCol w:w="112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56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157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Tutor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58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159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160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5" w:name="wEZNlQjZ8TY7+YqU4LguiX33Zlc="/>
      <w:r>
        <w:t>Indexes</w:t>
      </w:r>
      <w:bookmarkEnd w:id="1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308"/>
        <w:gridCol w:w="1625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61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Tutor</w:t>
            </w:r>
            <w:r>
              <w:rPr>
                <w:rStyle w:val="Table-Default"/>
              </w:rPr>
              <w:softHyphen/>
              <w:t>Courses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Tutor</w:t>
            </w:r>
            <w:r>
              <w:rPr>
                <w:rStyle w:val="Table-Default"/>
              </w:rPr>
              <w:softHyphen/>
              <w:t>Id, 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Tutor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6" w:name="uRHKMtPw6Ws+XSQWz41+tOfhb7A="/>
      <w:r>
        <w:t>Foreign Keys</w:t>
      </w:r>
      <w:bookmarkEnd w:id="14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Tutor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Course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Course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"X5JgMC41dXJcGSyFjd3tyz6OTlU="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[dbo].[Courses].[Id]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Tutor</w:t>
            </w:r>
            <w:r>
              <w:rPr>
                <w:rStyle w:val="Table-Default"/>
              </w:rPr>
              <w:softHyphen/>
              <w:t>Courses_</w:t>
            </w:r>
            <w:r>
              <w:rPr>
                <w:rStyle w:val="Table-Default"/>
              </w:rPr>
              <w:softHyphen/>
              <w:t>Tutors_</w:t>
            </w:r>
            <w:r>
              <w:rPr>
                <w:rStyle w:val="Table-Default"/>
              </w:rPr>
              <w:softHyphen/>
              <w:t>Tutor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Tutor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"U4sEBJbkTGlOC8/YQ/AsPNPHqwE="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[dbo].[Tutors].[Id]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7" w:name="89FqcQ421xIb3oNOZy/9DF9mW5U="/>
      <w:r>
        <w:t>SQL Script</w:t>
      </w:r>
      <w:bookmarkEnd w:id="14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Courses]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Tutor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Tutor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Tutor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[Course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Courses]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Tutor</w:t>
            </w:r>
            <w:r>
              <w:rPr>
                <w:rStyle w:val="ScriptNormal"/>
              </w:rPr>
              <w:softHyphen/>
              <w:t>Courses_</w:t>
            </w:r>
            <w:r>
              <w:rPr>
                <w:rStyle w:val="ScriptNormal"/>
              </w:rPr>
              <w:softHyphen/>
              <w:t>Tutors_</w:t>
            </w:r>
            <w:r>
              <w:rPr>
                <w:rStyle w:val="ScriptNormal"/>
              </w:rPr>
              <w:softHyphen/>
              <w:t>Tutor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48" w:name="+NdiSFF3A+vxHInaM4NrIWAkCGI="/>
      <w:r>
        <w:t>Uses</w:t>
      </w:r>
      <w:bookmarkEnd w:id="148"/>
    </w:p>
    <w:p>
      <w:r>
        <w:fldChar w:fldCharType="begin"/>
      </w:r>
      <w:r>
        <w:instrText xml:space="preserve"> HYPERLINK \l "X5JgMC41dXJcGSyFjd3tyz6OTlU=" </w:instrText>
      </w:r>
      <w:r>
        <w:fldChar w:fldCharType="separate"/>
      </w:r>
      <w:r>
        <w:t>[dbo].[Courses]</w:t>
      </w:r>
      <w:r>
        <w:fldChar w:fldCharType="end"/>
      </w:r>
    </w:p>
    <w:p>
      <w:r>
        <w:fldChar w:fldCharType="begin"/>
      </w:r>
      <w:r>
        <w:instrText xml:space="preserve"> HYPERLINK \l "U4sEBJbkTGlOC8/YQ/AsPNPHqwE=" </w:instrText>
      </w:r>
      <w:r>
        <w:fldChar w:fldCharType="separate"/>
      </w:r>
      <w:r>
        <w:t>[dbo].[Tutors]</w:t>
      </w:r>
      <w:r>
        <w:fldChar w:fldCharType="end"/>
      </w:r>
    </w:p>
    <w:p>
      <w:pPr>
        <w:sectPr>
          <w:headerReference w:type="default" r:id="rId34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49" w:name="U4sEBJbkTGlOC8/YQ/AsPNPHqwE="/>
            <w:bookmarkStart w:id="150" w:name="_Toc256000021"/>
            <w:r>
              <w:pict>
                <v:shape id="_x0000_i116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[dbo].[Tutors]</w:t>
            </w:r>
            <w:bookmarkEnd w:id="150"/>
          </w:p>
          <w:p>
            <w:bookmarkEnd w:id="149"/>
          </w:p>
        </w:tc>
      </w:tr>
    </w:tbl>
    <w:p>
      <w:pPr>
        <w:keepNext/>
      </w:pPr>
    </w:p>
    <w:p>
      <w:pPr>
        <w:pStyle w:val="BlockTitleParagraph"/>
        <w:keepNext/>
      </w:pPr>
      <w:bookmarkStart w:id="151" w:name="xuBWXi6tsM6y+OFZuHz552b8O/4="/>
      <w:r>
        <w:t>Properties</w:t>
      </w:r>
      <w:bookmarkEnd w:id="1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52" w:name="ciDGJyBUaEKnppZDgDgiIlQ9WQI="/>
      <w:r>
        <w:t>Columns</w:t>
      </w:r>
      <w:bookmarkEnd w:id="15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651"/>
        <w:gridCol w:w="1068"/>
        <w:gridCol w:w="1781"/>
        <w:gridCol w:w="112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63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164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53" w:name="BgUwvm3CZJw75w3u+gY/OIWIanw="/>
      <w:r>
        <w:t>Indexes</w:t>
      </w:r>
      <w:bookmarkEnd w:id="15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30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65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Tutors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54" w:name="bn8Ydxj6y/LWUNTHFGoy4cJpuL0="/>
      <w:r>
        <w:t>Foreign Keys</w:t>
      </w:r>
      <w:bookmarkEnd w:id="15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299"/>
        <w:gridCol w:w="951"/>
        <w:gridCol w:w="205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Tutors_</w:t>
            </w:r>
            <w:r>
              <w:rPr>
                <w:rStyle w:val="Table-Default"/>
              </w:rPr>
              <w:softHyphen/>
              <w:t>People_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"56aDLBRUJLgVZYEphzQA6pzf9AY="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[dbo].[People].[Id]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55" w:name="NtboWCB+ejgqgSjmri4SGJnvuQs="/>
      <w:r>
        <w:t>SQL Script</w:t>
      </w:r>
      <w:bookmarkEnd w:id="15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Tutors]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Tutors_</w:t>
            </w:r>
            <w:r>
              <w:rPr>
                <w:rStyle w:val="ScriptNormal"/>
              </w:rPr>
              <w:softHyphen/>
              <w:t>People_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[People]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56" w:name="qDBOWOP6jzcgjcAjZkb9VSxMpVY="/>
      <w:r>
        <w:t>Uses</w:t>
      </w:r>
      <w:bookmarkEnd w:id="156"/>
    </w:p>
    <w:p>
      <w:r>
        <w:fldChar w:fldCharType="begin"/>
      </w:r>
      <w:r>
        <w:instrText xml:space="preserve"> HYPERLINK \l "56aDLBRUJLgVZYEphzQA6pzf9AY=" </w:instrText>
      </w:r>
      <w:r>
        <w:fldChar w:fldCharType="separate"/>
      </w:r>
      <w:r>
        <w:t>[dbo].[People]</w:t>
      </w:r>
      <w:r>
        <w:fldChar w:fldCharType="end"/>
      </w:r>
    </w:p>
    <w:p>
      <w:pPr>
        <w:pStyle w:val="BlockTitleParagraph"/>
      </w:pPr>
      <w:bookmarkStart w:id="157" w:name="/aOAUPm7cj2skT4lROzA22wgVoA="/>
      <w:r>
        <w:t>Used By</w:t>
      </w:r>
      <w:bookmarkEnd w:id="157"/>
    </w:p>
    <w:p>
      <w:r>
        <w:fldChar w:fldCharType="begin"/>
      </w:r>
      <w:r>
        <w:instrText xml:space="preserve"> HYPERLINK \l "X5JgMC41dXJcGSyFjd3tyz6OTlU=" </w:instrText>
      </w:r>
      <w:r>
        <w:fldChar w:fldCharType="separate"/>
      </w:r>
      <w:r>
        <w:t>[dbo].[Courses]</w:t>
      </w:r>
      <w:r>
        <w:fldChar w:fldCharType="end"/>
      </w:r>
    </w:p>
    <w:p>
      <w:r>
        <w:fldChar w:fldCharType="begin"/>
      </w:r>
      <w:r>
        <w:instrText xml:space="preserve"> HYPERLINK \l "XNIg6KaWVxnMfBXdvtB1JFNPuL4=" </w:instrText>
      </w:r>
      <w:r>
        <w:fldChar w:fldCharType="separate"/>
      </w:r>
      <w:r>
        <w:t>[dbo].[Tests]</w:t>
      </w:r>
      <w:r>
        <w:fldChar w:fldCharType="end"/>
      </w:r>
    </w:p>
    <w:p>
      <w:r>
        <w:fldChar w:fldCharType="begin"/>
      </w:r>
      <w:r>
        <w:instrText xml:space="preserve"> HYPERLINK \l "tbWIwC0tx/T7Ct6e/efO7dfW6/Q=" </w:instrText>
      </w:r>
      <w:r>
        <w:fldChar w:fldCharType="separate"/>
      </w:r>
      <w:r>
        <w:t>[dbo].[Tutor</w:t>
      </w:r>
      <w:r>
        <w:softHyphen/>
        <w:t>Courses]</w:t>
      </w:r>
      <w:r>
        <w:fldChar w:fldCharType="end"/>
      </w:r>
    </w:p>
    <w:p>
      <w:r>
        <w:fldChar w:fldCharType="begin"/>
      </w:r>
      <w:r>
        <w:instrText xml:space="preserve"> HYPERLINK \l "zLnOic+OQM4RJN8nIW0ixyG96Z0=" </w:instrText>
      </w:r>
      <w:r>
        <w:fldChar w:fldCharType="separate"/>
      </w:r>
      <w:r>
        <w:t>[dbo].[Tutor</w:t>
      </w:r>
      <w:r>
        <w:softHyphen/>
        <w:t>Tests]</w:t>
      </w:r>
      <w:r>
        <w:fldChar w:fldCharType="end"/>
      </w:r>
    </w:p>
    <w:p>
      <w:pPr>
        <w:sectPr>
          <w:headerReference w:type="default" r:id="rId35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58" w:name="zLnOic+OQM4RJN8nIW0ixyG96Z0="/>
            <w:bookmarkStart w:id="159" w:name="_Toc256000022"/>
            <w:r>
              <w:pict>
                <v:shape id="_x0000_i116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[dbo].[Tutor</w:t>
            </w:r>
            <w:r>
              <w:softHyphen/>
              <w:t>Tests]</w:t>
            </w:r>
            <w:bookmarkEnd w:id="159"/>
          </w:p>
          <w:p>
            <w:bookmarkEnd w:id="158"/>
          </w:p>
        </w:tc>
      </w:tr>
    </w:tbl>
    <w:p>
      <w:pPr>
        <w:keepNext/>
      </w:pPr>
    </w:p>
    <w:p>
      <w:pPr>
        <w:pStyle w:val="BlockTitleParagraph"/>
        <w:keepNext/>
      </w:pPr>
      <w:bookmarkStart w:id="160" w:name="BSIAM/vMlf5YAS2d0fQR3SBdVYY="/>
      <w:r>
        <w:t>Properties</w:t>
      </w:r>
      <w:bookmarkEnd w:id="16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10:11:45 6 апреля 2020 г.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61" w:name="UNMgrgIEehxrBS+aAi/wnGUijgE="/>
      <w:r>
        <w:t>Columns</w:t>
      </w:r>
      <w:bookmarkEnd w:id="16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20"/>
        <w:gridCol w:w="3411"/>
        <w:gridCol w:w="1068"/>
        <w:gridCol w:w="1781"/>
        <w:gridCol w:w="112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67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168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Tutor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69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170" type="#_x0000_t75" style="height:12pt;width:12pt">
                  <v:imagedata r:id="rId18" o:title=""/>
                </v:shape>
              </w:pict>
            </w:r>
            <w:r>
              <w:rPr>
                <w:rStyle w:val="Table-Default"/>
              </w:rPr>
              <w:pict>
                <v:shape id="_x0000_i1171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62" w:name="SuXGmhAVmdfvmrFEtwe+D8k9duk="/>
      <w:r>
        <w:t>Indexes</w:t>
      </w:r>
      <w:bookmarkEnd w:id="16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532"/>
        <w:gridCol w:w="1400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72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Tutor</w:t>
            </w:r>
            <w:r>
              <w:rPr>
                <w:rStyle w:val="Table-Default"/>
              </w:rPr>
              <w:softHyphen/>
              <w:t>Tests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Tutor</w:t>
            </w:r>
            <w:r>
              <w:rPr>
                <w:rStyle w:val="Table-Default"/>
              </w:rPr>
              <w:softHyphen/>
              <w:t>Id, 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Tutor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63" w:name="2g3xNONPqH4TLBzxB9eA1CHR/mc="/>
      <w:r>
        <w:t>Foreign Keys</w:t>
      </w:r>
      <w:bookmarkEnd w:id="16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Tutor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Test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Test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"XNIg6KaWVxnMfBXdvtB1JFNPuL4="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[dbo].[Tests].[Id]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Tutor</w:t>
            </w:r>
            <w:r>
              <w:rPr>
                <w:rStyle w:val="Table-Default"/>
              </w:rPr>
              <w:softHyphen/>
              <w:t>Tests_</w:t>
            </w:r>
            <w:r>
              <w:rPr>
                <w:rStyle w:val="Table-Default"/>
              </w:rPr>
              <w:softHyphen/>
              <w:t>Tutors_</w:t>
            </w:r>
            <w:r>
              <w:rPr>
                <w:rStyle w:val="Table-Default"/>
              </w:rPr>
              <w:softHyphen/>
              <w:t>Tutor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Tutor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"U4sEBJbkTGlOC8/YQ/AsPNPHqwE="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[dbo].[Tutors].[Id]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64" w:name="oE+bd/tWyhUiY53RF5jwxTp1u0E="/>
      <w:r>
        <w:t>SQL Script</w:t>
      </w:r>
      <w:bookmarkEnd w:id="16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Tests]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Tutor</w:t>
            </w:r>
            <w:r>
              <w:rPr>
                <w:rStyle w:val="ScriptNormal"/>
              </w:rPr>
              <w:softHyphen/>
              <w:t>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Tutor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Tutor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Tests]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Tutor</w:t>
            </w:r>
            <w:r>
              <w:rPr>
                <w:rStyle w:val="ScriptNormal"/>
              </w:rPr>
              <w:softHyphen/>
              <w:t>Tests_</w:t>
            </w:r>
            <w:r>
              <w:rPr>
                <w:rStyle w:val="ScriptNormal"/>
              </w:rPr>
              <w:softHyphen/>
              <w:t>Tutors_</w:t>
            </w:r>
            <w:r>
              <w:rPr>
                <w:rStyle w:val="ScriptNormal"/>
              </w:rPr>
              <w:softHyphen/>
              <w:t>Tutor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[Tutor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[Tutors]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65" w:name="CrKnSuy8/5b6Nr1wFzeh4RrOwME="/>
      <w:r>
        <w:t>Uses</w:t>
      </w:r>
      <w:bookmarkEnd w:id="165"/>
    </w:p>
    <w:p>
      <w:r>
        <w:fldChar w:fldCharType="begin"/>
      </w:r>
      <w:r>
        <w:instrText xml:space="preserve"> HYPERLINK \l "XNIg6KaWVxnMfBXdvtB1JFNPuL4=" </w:instrText>
      </w:r>
      <w:r>
        <w:fldChar w:fldCharType="separate"/>
      </w:r>
      <w:r>
        <w:t>[dbo].[Tests]</w:t>
      </w:r>
      <w:r>
        <w:fldChar w:fldCharType="end"/>
      </w:r>
    </w:p>
    <w:p>
      <w:r>
        <w:fldChar w:fldCharType="begin"/>
      </w:r>
      <w:r>
        <w:instrText xml:space="preserve"> HYPERLINK \l "U4sEBJbkTGlOC8/YQ/AsPNPHqwE=" </w:instrText>
      </w:r>
      <w:r>
        <w:fldChar w:fldCharType="separate"/>
      </w:r>
      <w:r>
        <w:t>[dbo].[Tutors]</w:t>
      </w:r>
      <w:r>
        <w:fldChar w:fldCharType="end"/>
      </w:r>
    </w:p>
    <w:p>
      <w:pPr>
        <w:sectPr>
          <w:headerReference w:type="default" r:id="rId36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66" w:name="w/PYTG3YXuZggayk4Mj9FnDO8UE="/>
            <w:bookmarkStart w:id="167" w:name="_Toc256000023"/>
            <w:r>
              <w:pict>
                <v:shape id="_x0000_i1173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Users</w:t>
            </w:r>
            <w:bookmarkEnd w:id="167"/>
          </w:p>
          <w:p>
            <w:bookmarkEnd w:id="166"/>
          </w:p>
        </w:tc>
      </w:tr>
    </w:tbl>
    <w:p>
      <w:pPr>
        <w:keepNext/>
      </w:pPr>
    </w:p>
    <w:p>
      <w:pPr>
        <w:pStyle w:val="BlockTitleParagraph"/>
        <w:keepNext/>
      </w:pPr>
      <w:bookmarkStart w:id="168" w:name="uZD6hAh6B2TR129momcTfbg1QIk="/>
      <w:r>
        <w:t>Objects</w:t>
      </w:r>
      <w:bookmarkEnd w:id="1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"2c3ewzWGbha7UkyHg9oOSkrJ+C4="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"xnmQHOmMKjrvXlDVz42x+K7zsXw="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guest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37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69" w:name="2c3ewzWGbha7UkyHg9oOSkrJ+C4="/>
            <w:bookmarkStart w:id="170" w:name="_Toc256000024"/>
            <w:r>
              <w:pict>
                <v:shape id="_x0000_i1174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dbo</w:t>
            </w:r>
            <w:bookmarkEnd w:id="170"/>
          </w:p>
          <w:p>
            <w:bookmarkEnd w:id="169"/>
          </w:p>
        </w:tc>
      </w:tr>
    </w:tbl>
    <w:p>
      <w:pPr>
        <w:keepNext/>
      </w:pPr>
    </w:p>
    <w:p>
      <w:pPr>
        <w:pStyle w:val="BlockTitleParagraph"/>
        <w:keepNext/>
      </w:pPr>
      <w:bookmarkStart w:id="171" w:name="a6lR4Ohvwli6c3kXR8WpbgKLSR0="/>
      <w:r>
        <w:t>Properties</w:t>
      </w:r>
      <w:bookmarkEnd w:id="17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Windows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DESKTOP-FD6IG6K\e_1_o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72" w:name="6t84jhJ4NR9o9Xfa8hu/RQCGn7Y="/>
      <w:r>
        <w:t>Database Level Permissions</w:t>
      </w:r>
      <w:bookmarkEnd w:id="17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73" w:name="QXlnWfvlplQ0MEFlwyGYR4vBJhw="/>
      <w:r>
        <w:t>SQL Script</w:t>
      </w:r>
      <w:bookmarkEnd w:id="17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38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74" w:name="xnmQHOmMKjrvXlDVz42x+K7zsXw="/>
            <w:bookmarkStart w:id="175" w:name="_Toc256000025"/>
            <w:r>
              <w:pict>
                <v:shape id="_x0000_i1175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guest</w:t>
            </w:r>
            <w:bookmarkEnd w:id="175"/>
          </w:p>
          <w:p>
            <w:bookmarkEnd w:id="174"/>
          </w:p>
        </w:tc>
      </w:tr>
    </w:tbl>
    <w:p>
      <w:pPr>
        <w:keepNext/>
      </w:pPr>
    </w:p>
    <w:p>
      <w:pPr>
        <w:pStyle w:val="BlockTitleParagraph"/>
        <w:keepNext/>
      </w:pPr>
      <w:bookmarkStart w:id="176" w:name="0jZMz9N09YYq7bYkuKKHHoSQRQQ="/>
      <w:r>
        <w:t>Properties</w:t>
      </w:r>
      <w:bookmarkEnd w:id="17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guest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77" w:name="3pLCIrlNm68K39WzTwEyh0mPx3g="/>
      <w:r>
        <w:t>SQL Script</w:t>
      </w:r>
      <w:bookmarkEnd w:id="17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39"/>
          <w:type w:val="nextPage"/>
          <w:pgSz w:w="11906" w:h="16838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78" w:name="L6bP8chxe4qqLCptJGf7KBH2UT8="/>
            <w:bookmarkStart w:id="179" w:name="_Toc256000026"/>
            <w:r>
              <w:pict>
                <v:shape id="_x0000_i1176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Database Roles</w:t>
            </w:r>
            <w:bookmarkEnd w:id="179"/>
          </w:p>
          <w:p>
            <w:bookmarkEnd w:id="178"/>
          </w:p>
        </w:tc>
      </w:tr>
    </w:tbl>
    <w:p>
      <w:pPr>
        <w:keepNext/>
      </w:pPr>
    </w:p>
    <w:p>
      <w:pPr>
        <w:pStyle w:val="BlockTitleParagraph"/>
        <w:keepNext/>
      </w:pPr>
      <w:bookmarkStart w:id="180" w:name="T49VNTJ7B/j7x6FioJHBvRD/JVU="/>
      <w:r>
        <w:t>Objects</w:t>
      </w:r>
      <w:bookmarkEnd w:id="18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"opjFTysZX8Dtjv3rzcmqq5mnwcI="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db_accessadmin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"J+6hckK1wwvrgiY06HX5DNfCdlg="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db_backupoperator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"YFhRiOw0/rBsQsNENlMFvZLJX1k="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db_datareader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"CIQc7a3mM0hxuDXwFhiBOf0wqig="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db_datawriter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"Q0qyXUlccdEkIASsiHO7Mpn7QVk="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db_ddladmin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"YjAJSUddjr4ZUwrXw/5IC82rqho="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db_denydatareader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"0dxZvOlbRjHeugUKCVVpsLgg9aI="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db_denydatawriter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"QNc6teFQY1xU7hacxDlG79SMzJk="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db_owner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"p2adrjtN0dvsR3CmJhdMN+IvkCY="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db_securityadmin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"E9h7kAsD8C9yDohYcOyLQQiMjTk="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public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40"/>
          <w:type w:val="nextPage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81" w:name="opjFTysZX8Dtjv3rzcmqq5mnwcI="/>
            <w:bookmarkStart w:id="182" w:name="_Toc256000027"/>
            <w:r>
              <w:pict>
                <v:shape id="_x0000_i1177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db_accessadmin</w:t>
            </w:r>
            <w:bookmarkEnd w:id="182"/>
          </w:p>
          <w:p>
            <w:bookmarkEnd w:id="181"/>
          </w:p>
        </w:tc>
      </w:tr>
    </w:tbl>
    <w:p>
      <w:pPr>
        <w:keepNext/>
      </w:pPr>
    </w:p>
    <w:p>
      <w:pPr>
        <w:pStyle w:val="BlockTitleParagraph"/>
        <w:keepNext/>
      </w:pPr>
      <w:bookmarkStart w:id="183" w:name="CUEKlzMkBelQt3M9mcHK50wf8/o="/>
      <w:r>
        <w:t>Properties</w:t>
      </w:r>
      <w:bookmarkEnd w:id="18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"2c3ewzWGbha7UkyHg9oOSkrJ+C4="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41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84" w:name="J+6hckK1wwvrgiY06HX5DNfCdlg="/>
            <w:bookmarkStart w:id="185" w:name="_Toc256000028"/>
            <w:r>
              <w:pict>
                <v:shape id="_x0000_i1178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db_backupoperator</w:t>
            </w:r>
            <w:bookmarkEnd w:id="185"/>
          </w:p>
          <w:p>
            <w:bookmarkEnd w:id="184"/>
          </w:p>
        </w:tc>
      </w:tr>
    </w:tbl>
    <w:p>
      <w:pPr>
        <w:keepNext/>
      </w:pPr>
    </w:p>
    <w:p>
      <w:pPr>
        <w:pStyle w:val="BlockTitleParagraph"/>
        <w:keepNext/>
      </w:pPr>
      <w:bookmarkStart w:id="186" w:name="A4VG68BmYqSXX2Mo1ZJ6NIzMr3I="/>
      <w:r>
        <w:t>Properties</w:t>
      </w:r>
      <w:bookmarkEnd w:id="18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"2c3ewzWGbha7UkyHg9oOSkrJ+C4="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42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87" w:name="YFhRiOw0/rBsQsNENlMFvZLJX1k="/>
            <w:bookmarkStart w:id="188" w:name="_Toc256000029"/>
            <w:r>
              <w:pict>
                <v:shape id="_x0000_i1179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db_datareader</w:t>
            </w:r>
            <w:bookmarkEnd w:id="188"/>
          </w:p>
          <w:p>
            <w:bookmarkEnd w:id="187"/>
          </w:p>
        </w:tc>
      </w:tr>
    </w:tbl>
    <w:p>
      <w:pPr>
        <w:keepNext/>
      </w:pPr>
    </w:p>
    <w:p>
      <w:pPr>
        <w:pStyle w:val="BlockTitleParagraph"/>
        <w:keepNext/>
      </w:pPr>
      <w:bookmarkStart w:id="189" w:name="ko6DU/VbQ+K+MzWerxwytnNBeE4="/>
      <w:r>
        <w:t>Properties</w:t>
      </w:r>
      <w:bookmarkEnd w:id="18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"2c3ewzWGbha7UkyHg9oOSkrJ+C4="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43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90" w:name="CIQc7a3mM0hxuDXwFhiBOf0wqig="/>
            <w:bookmarkStart w:id="191" w:name="_Toc256000030"/>
            <w:r>
              <w:pict>
                <v:shape id="_x0000_i1180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db_datawriter</w:t>
            </w:r>
            <w:bookmarkEnd w:id="191"/>
          </w:p>
          <w:p>
            <w:bookmarkEnd w:id="190"/>
          </w:p>
        </w:tc>
      </w:tr>
    </w:tbl>
    <w:p>
      <w:pPr>
        <w:keepNext/>
      </w:pPr>
    </w:p>
    <w:p>
      <w:pPr>
        <w:pStyle w:val="BlockTitleParagraph"/>
        <w:keepNext/>
      </w:pPr>
      <w:bookmarkStart w:id="192" w:name="NvOFTVsdy9XsUSs1ueto+F7m3CM="/>
      <w:r>
        <w:t>Properties</w:t>
      </w:r>
      <w:bookmarkEnd w:id="19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"2c3ewzWGbha7UkyHg9oOSkrJ+C4="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44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93" w:name="Q0qyXUlccdEkIASsiHO7Mpn7QVk="/>
            <w:bookmarkStart w:id="194" w:name="_Toc256000031"/>
            <w:r>
              <w:pict>
                <v:shape id="_x0000_i1181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db_ddladmin</w:t>
            </w:r>
            <w:bookmarkEnd w:id="194"/>
          </w:p>
          <w:p>
            <w:bookmarkEnd w:id="193"/>
          </w:p>
        </w:tc>
      </w:tr>
    </w:tbl>
    <w:p>
      <w:pPr>
        <w:keepNext/>
      </w:pPr>
    </w:p>
    <w:p>
      <w:pPr>
        <w:pStyle w:val="BlockTitleParagraph"/>
        <w:keepNext/>
      </w:pPr>
      <w:bookmarkStart w:id="195" w:name="kjtPlNtu4yMGq9F3UaSzRmyB528="/>
      <w:r>
        <w:t>Properties</w:t>
      </w:r>
      <w:bookmarkEnd w:id="19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"2c3ewzWGbha7UkyHg9oOSkrJ+C4="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45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96" w:name="YjAJSUddjr4ZUwrXw/5IC82rqho="/>
            <w:bookmarkStart w:id="197" w:name="_Toc256000032"/>
            <w:r>
              <w:pict>
                <v:shape id="_x0000_i1182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db_denydatareader</w:t>
            </w:r>
            <w:bookmarkEnd w:id="197"/>
          </w:p>
          <w:p>
            <w:bookmarkEnd w:id="196"/>
          </w:p>
        </w:tc>
      </w:tr>
    </w:tbl>
    <w:p>
      <w:pPr>
        <w:keepNext/>
      </w:pPr>
    </w:p>
    <w:p>
      <w:pPr>
        <w:pStyle w:val="BlockTitleParagraph"/>
        <w:keepNext/>
      </w:pPr>
      <w:bookmarkStart w:id="198" w:name="nWHoHR0gwcysK6s/KKVg6JlAVVo="/>
      <w:r>
        <w:t>Properties</w:t>
      </w:r>
      <w:bookmarkEnd w:id="19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"2c3ewzWGbha7UkyHg9oOSkrJ+C4="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46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99" w:name="0dxZvOlbRjHeugUKCVVpsLgg9aI="/>
            <w:bookmarkStart w:id="200" w:name="_Toc256000033"/>
            <w:r>
              <w:pict>
                <v:shape id="_x0000_i1183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db_denydatawriter</w:t>
            </w:r>
            <w:bookmarkEnd w:id="200"/>
          </w:p>
          <w:p>
            <w:bookmarkEnd w:id="199"/>
          </w:p>
        </w:tc>
      </w:tr>
    </w:tbl>
    <w:p>
      <w:pPr>
        <w:keepNext/>
      </w:pPr>
    </w:p>
    <w:p>
      <w:pPr>
        <w:pStyle w:val="BlockTitleParagraph"/>
        <w:keepNext/>
      </w:pPr>
      <w:bookmarkStart w:id="201" w:name="nZFYV4SbxT2PmY92QCQIXxonqwA="/>
      <w:r>
        <w:t>Properties</w:t>
      </w:r>
      <w:bookmarkEnd w:id="20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"2c3ewzWGbha7UkyHg9oOSkrJ+C4="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47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02" w:name="QNc6teFQY1xU7hacxDlG79SMzJk="/>
            <w:bookmarkStart w:id="203" w:name="_Toc256000034"/>
            <w:r>
              <w:pict>
                <v:shape id="_x0000_i1184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db_owner</w:t>
            </w:r>
            <w:bookmarkEnd w:id="203"/>
          </w:p>
          <w:p>
            <w:bookmarkEnd w:id="202"/>
          </w:p>
        </w:tc>
      </w:tr>
    </w:tbl>
    <w:p>
      <w:pPr>
        <w:keepNext/>
      </w:pPr>
    </w:p>
    <w:p>
      <w:pPr>
        <w:pStyle w:val="BlockTitleParagraph"/>
        <w:keepNext/>
      </w:pPr>
      <w:bookmarkStart w:id="204" w:name="+DlWyf7uZdICmXuYjJvcaGoWe4M="/>
      <w:r>
        <w:t>Properties</w:t>
      </w:r>
      <w:bookmarkEnd w:id="20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"2c3ewzWGbha7UkyHg9oOSkrJ+C4="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48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05" w:name="p2adrjtN0dvsR3CmJhdMN+IvkCY="/>
            <w:bookmarkStart w:id="206" w:name="_Toc256000035"/>
            <w:r>
              <w:pict>
                <v:shape id="_x0000_i1185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db_securityadmin</w:t>
            </w:r>
            <w:bookmarkEnd w:id="206"/>
          </w:p>
          <w:p>
            <w:bookmarkEnd w:id="205"/>
          </w:p>
        </w:tc>
      </w:tr>
    </w:tbl>
    <w:p>
      <w:pPr>
        <w:keepNext/>
      </w:pPr>
    </w:p>
    <w:p>
      <w:pPr>
        <w:pStyle w:val="BlockTitleParagraph"/>
        <w:keepNext/>
      </w:pPr>
      <w:bookmarkStart w:id="207" w:name="lv1CFmeUd/CpbGIcULnYLNvdhNg="/>
      <w:r>
        <w:t>Properties</w:t>
      </w:r>
      <w:bookmarkEnd w:id="2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"2c3ewzWGbha7UkyHg9oOSkrJ+C4="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49"/>
          <w:type w:val="continuous"/>
          <w:pgSz w:w="11906" w:h="16838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3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08" w:name="E9h7kAsD8C9yDohYcOyLQQiMjTk="/>
            <w:bookmarkStart w:id="209" w:name="_Toc256000036"/>
            <w:r>
              <w:pict>
                <v:shape id="_x0000_i1186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public</w:t>
            </w:r>
            <w:bookmarkEnd w:id="209"/>
          </w:p>
          <w:p>
            <w:bookmarkEnd w:id="208"/>
          </w:p>
        </w:tc>
      </w:tr>
    </w:tbl>
    <w:p>
      <w:pPr>
        <w:keepNext/>
      </w:pPr>
    </w:p>
    <w:p>
      <w:pPr>
        <w:pStyle w:val="BlockTitleParagraph"/>
        <w:keepNext/>
      </w:pPr>
      <w:bookmarkStart w:id="210" w:name="NPd2FvJ09LrjdFhyxp7xrHCZJis="/>
      <w:r>
        <w:t>Properties</w:t>
      </w:r>
      <w:bookmarkEnd w:id="21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53"/>
        <w:gridCol w:w="41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"2c3ewzWGbha7UkyHg9oOSkrJ+C4="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</w:pPr>
    </w:p>
    <w:sectPr>
      <w:headerReference w:type="default" r:id="rId50"/>
      <w:type w:val="continuous"/>
      <w:pgSz w:w="11906" w:h="1683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2769"/>
      <w:gridCol w:w="2769"/>
      <w:gridCol w:w="276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>
          <w:tcW w:w="2769" w:type="dxa"/>
        </w:tcPr>
        <w:p>
          <w:pPr>
            <w:jc w:val="left"/>
          </w:pPr>
          <w:r>
            <w:t>Author: e_1_o</w:t>
          </w:r>
        </w:p>
      </w:tc>
      <w:tc>
        <w:tcPr>
          <w:tcW w:w="2769" w:type="dxa"/>
        </w:tcPr>
        <w:p>
          <w:pPr>
            <w:jc w:val="center"/>
          </w:pPr>
          <w:r>
            <w:t>Copyright 2020 - All Rights Reserved</w:t>
          </w:r>
        </w:p>
      </w:tc>
      <w:tc>
        <w:tcPr>
          <w:tcW w:w="2769" w:type="dxa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49</w:t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147"/>
      <w:gridCol w:w="115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t>(local)</w:t>
          </w:r>
        </w:p>
      </w:tc>
      <w:tc>
        <w:tcPr/>
        <w:p>
          <w:pPr>
            <w:jc w:val="right"/>
          </w:pPr>
        </w:p>
      </w:tc>
    </w:tr>
  </w:tbl>
  <w:p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29"/>
      <w:gridCol w:w="27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dbo.Student</w:t>
          </w:r>
          <w:r>
            <w:softHyphen/>
            <w:t>Courses</w:t>
          </w:r>
        </w:p>
      </w:tc>
      <w:tc>
        <w:tcPr/>
        <w:p>
          <w:pPr>
            <w:jc w:val="right"/>
          </w:pPr>
        </w:p>
      </w:tc>
    </w:tr>
  </w:tbl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999"/>
      <w:gridCol w:w="30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dbo.Students</w:t>
          </w:r>
        </w:p>
      </w:tc>
      <w:tc>
        <w:tcPr/>
        <w:p>
          <w:pPr>
            <w:jc w:val="right"/>
          </w:pPr>
        </w:p>
      </w:tc>
    </w:tr>
  </w:tbl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20"/>
      <w:gridCol w:w="28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dbo.Student</w:t>
          </w:r>
          <w:r>
            <w:softHyphen/>
            <w:t>Tests</w:t>
          </w:r>
        </w:p>
      </w:tc>
      <w:tc>
        <w:tcPr/>
        <w:p>
          <w:pPr>
            <w:jc w:val="right"/>
          </w:pPr>
        </w:p>
      </w:tc>
    </w:tr>
  </w:tbl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999"/>
      <w:gridCol w:w="30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dbo.Subjects</w:t>
          </w:r>
        </w:p>
      </w:tc>
      <w:tc>
        <w:tcPr/>
        <w:p>
          <w:pPr>
            <w:jc w:val="right"/>
          </w:pPr>
        </w:p>
      </w:tc>
    </w:tr>
  </w:tbl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20"/>
      <w:gridCol w:w="28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dbo.Test</w:t>
          </w:r>
          <w:r>
            <w:softHyphen/>
            <w:t>Answers</w:t>
          </w:r>
        </w:p>
      </w:tc>
      <w:tc>
        <w:tcPr/>
        <w:p>
          <w:pPr>
            <w:jc w:val="right"/>
          </w:pPr>
        </w:p>
      </w:tc>
    </w:tr>
  </w:tbl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19"/>
      <w:gridCol w:w="28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dbo.Test</w:t>
          </w:r>
          <w:r>
            <w:softHyphen/>
            <w:t>Courses</w:t>
          </w:r>
        </w:p>
      </w:tc>
      <w:tc>
        <w:tcPr/>
        <w:p>
          <w:pPr>
            <w:jc w:val="right"/>
          </w:pPr>
        </w:p>
      </w:tc>
    </w:tr>
  </w:tbl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16"/>
      <w:gridCol w:w="29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dbo.Test</w:t>
          </w:r>
          <w:r>
            <w:softHyphen/>
            <w:t>Passes</w:t>
          </w:r>
        </w:p>
      </w:tc>
      <w:tc>
        <w:tcPr/>
        <w:p>
          <w:pPr>
            <w:jc w:val="right"/>
          </w:pPr>
        </w:p>
      </w:tc>
    </w:tr>
  </w:tbl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24"/>
      <w:gridCol w:w="28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dbo.Test</w:t>
          </w:r>
          <w:r>
            <w:softHyphen/>
            <w:t>Questions</w:t>
          </w:r>
        </w:p>
      </w:tc>
      <w:tc>
        <w:tcPr/>
        <w:p>
          <w:pPr>
            <w:jc w:val="right"/>
          </w:pPr>
        </w:p>
      </w:tc>
    </w:tr>
  </w:tbl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986"/>
      <w:gridCol w:w="32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dbo.Tests</w:t>
          </w:r>
        </w:p>
      </w:tc>
      <w:tc>
        <w:tcPr/>
        <w:p>
          <w:pPr>
            <w:jc w:val="right"/>
          </w:pPr>
        </w:p>
      </w:tc>
    </w:tr>
  </w:tbl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20"/>
      <w:gridCol w:w="28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dbo.Test</w:t>
          </w:r>
          <w:r>
            <w:softHyphen/>
            <w:t>Subjects</w:t>
          </w:r>
        </w:p>
      </w:tc>
      <w:tc>
        <w:tcPr/>
        <w:p>
          <w:pPr>
            <w:jc w:val="right"/>
          </w:pP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677"/>
      <w:gridCol w:w="62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t>User databases</w:t>
          </w:r>
        </w:p>
      </w:tc>
      <w:tc>
        <w:tcPr/>
        <w:p>
          <w:pPr>
            <w:jc w:val="right"/>
          </w:pPr>
        </w:p>
      </w:tc>
    </w:tr>
  </w:tbl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22"/>
      <w:gridCol w:w="28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dbo.Tutor</w:t>
          </w:r>
          <w:r>
            <w:softHyphen/>
            <w:t>Courses</w:t>
          </w:r>
        </w:p>
      </w:tc>
      <w:tc>
        <w:tcPr/>
        <w:p>
          <w:pPr>
            <w:jc w:val="right"/>
          </w:pPr>
        </w:p>
      </w:tc>
    </w:tr>
  </w:tbl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990"/>
      <w:gridCol w:w="3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dbo.Tutors</w:t>
          </w:r>
        </w:p>
      </w:tc>
      <w:tc>
        <w:tcPr/>
        <w:p>
          <w:pPr>
            <w:jc w:val="right"/>
          </w:pPr>
        </w:p>
      </w:tc>
    </w:tr>
  </w:tbl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12"/>
      <w:gridCol w:w="29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dbo.Tutor</w:t>
          </w:r>
          <w:r>
            <w:softHyphen/>
            <w:t>Tests</w:t>
          </w:r>
        </w:p>
      </w:tc>
      <w:tc>
        <w:tcPr/>
        <w:p>
          <w:pPr>
            <w:jc w:val="right"/>
          </w:pPr>
        </w:p>
      </w:tc>
    </w:tr>
  </w:tbl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975"/>
      <w:gridCol w:w="33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t>Users</w:t>
          </w:r>
        </w:p>
      </w:tc>
      <w:tc>
        <w:tcPr/>
        <w:p>
          <w:pPr>
            <w:jc w:val="right"/>
          </w:pPr>
        </w:p>
      </w:tc>
    </w:tr>
  </w:tbl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01"/>
      <w:gridCol w:w="30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"w/PYTG3YXuZggayk4Mj9FnDO8UE="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dbo</w:t>
          </w:r>
        </w:p>
      </w:tc>
      <w:tc>
        <w:tcPr/>
        <w:p>
          <w:pPr>
            <w:jc w:val="right"/>
          </w:pPr>
        </w:p>
      </w:tc>
    </w:tr>
  </w:tbl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07"/>
      <w:gridCol w:w="29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"w/PYTG3YXuZggayk4Mj9FnDO8UE="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guest</w:t>
          </w:r>
        </w:p>
      </w:tc>
      <w:tc>
        <w:tcPr/>
        <w:p>
          <w:pPr>
            <w:jc w:val="right"/>
          </w:pPr>
        </w:p>
      </w:tc>
    </w:tr>
  </w:tbl>
  <w:p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40"/>
      <w:gridCol w:w="26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"63FoGW2Xforw38G05y46rWZ2Z+Q="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t>Database Roles</w:t>
          </w:r>
        </w:p>
      </w:tc>
      <w:tc>
        <w:tcPr/>
        <w:p>
          <w:pPr>
            <w:jc w:val="right"/>
          </w:pPr>
        </w:p>
      </w:tc>
    </w:tr>
  </w:tbl>
  <w:p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85"/>
      <w:gridCol w:w="22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"63FoGW2Xforw38G05y46rWZ2Z+Q="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"L6bP8chxe4qqLCptJGf7KBH2UT8="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db_accessadmin</w:t>
          </w:r>
        </w:p>
      </w:tc>
      <w:tc>
        <w:tcPr/>
        <w:p>
          <w:pPr>
            <w:jc w:val="right"/>
          </w:pPr>
        </w:p>
      </w:tc>
    </w:tr>
  </w:tbl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90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"63FoGW2Xforw38G05y46rWZ2Z+Q="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"L6bP8chxe4qqLCptJGf7KBH2UT8="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db_backupoperator</w:t>
          </w:r>
        </w:p>
      </w:tc>
      <w:tc>
        <w:tcPr/>
        <w:p>
          <w:pPr>
            <w:jc w:val="right"/>
          </w:pPr>
        </w:p>
      </w:tc>
    </w:tr>
  </w:tbl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81"/>
      <w:gridCol w:w="22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"63FoGW2Xforw38G05y46rWZ2Z+Q="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"L6bP8chxe4qqLCptJGf7KBH2UT8="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db_datareader</w:t>
          </w:r>
        </w:p>
      </w:tc>
      <w:tc>
        <w:tcPr/>
        <w:p>
          <w:pPr>
            <w:jc w:val="right"/>
          </w:pPr>
        </w:p>
      </w:tc>
    </w:tr>
  </w:tbl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865"/>
      <w:gridCol w:w="44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t>Any</w:t>
          </w:r>
          <w:r>
            <w:softHyphen/>
            <w:t>Test</w:t>
          </w:r>
          <w:r>
            <w:softHyphen/>
            <w:t>Db</w:t>
          </w:r>
        </w:p>
      </w:tc>
      <w:tc>
        <w:tcPr/>
        <w:p>
          <w:pPr>
            <w:jc w:val="right"/>
          </w:pPr>
        </w:p>
      </w:tc>
    </w:tr>
  </w:tbl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79"/>
      <w:gridCol w:w="22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"63FoGW2Xforw38G05y46rWZ2Z+Q="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"L6bP8chxe4qqLCptJGf7KBH2UT8="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db_datawriter</w:t>
          </w:r>
        </w:p>
      </w:tc>
      <w:tc>
        <w:tcPr/>
        <w:p>
          <w:pPr>
            <w:jc w:val="right"/>
          </w:pPr>
        </w:p>
      </w:tc>
    </w:tr>
  </w:tbl>
  <w:p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77"/>
      <w:gridCol w:w="22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"63FoGW2Xforw38G05y46rWZ2Z+Q="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"L6bP8chxe4qqLCptJGf7KBH2UT8="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db_ddladmin</w:t>
          </w:r>
        </w:p>
      </w:tc>
      <w:tc>
        <w:tcPr/>
        <w:p>
          <w:pPr>
            <w:jc w:val="right"/>
          </w:pPr>
        </w:p>
      </w:tc>
    </w:tr>
  </w:tbl>
  <w:p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90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"63FoGW2Xforw38G05y46rWZ2Z+Q="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"L6bP8chxe4qqLCptJGf7KBH2UT8="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db_denydatareader</w:t>
          </w:r>
        </w:p>
      </w:tc>
      <w:tc>
        <w:tcPr/>
        <w:p>
          <w:pPr>
            <w:jc w:val="right"/>
          </w:pPr>
        </w:p>
      </w:tc>
    </w:tr>
  </w:tbl>
  <w:p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88"/>
      <w:gridCol w:w="218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"63FoGW2Xforw38G05y46rWZ2Z+Q="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"L6bP8chxe4qqLCptJGf7KBH2UT8="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db_denydatawriter</w:t>
          </w:r>
        </w:p>
      </w:tc>
      <w:tc>
        <w:tcPr/>
        <w:p>
          <w:pPr>
            <w:jc w:val="right"/>
          </w:pPr>
        </w:p>
      </w:tc>
    </w:tr>
  </w:tbl>
  <w:p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71"/>
      <w:gridCol w:w="23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"63FoGW2Xforw38G05y46rWZ2Z+Q="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"L6bP8chxe4qqLCptJGf7KBH2UT8="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db_owner</w:t>
          </w:r>
        </w:p>
      </w:tc>
      <w:tc>
        <w:tcPr/>
        <w:p>
          <w:pPr>
            <w:jc w:val="right"/>
          </w:pPr>
        </w:p>
      </w:tc>
    </w:tr>
  </w:tbl>
  <w:p/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86"/>
      <w:gridCol w:w="22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"63FoGW2Xforw38G05y46rWZ2Z+Q="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"L6bP8chxe4qqLCptJGf7KBH2UT8="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db_securityadmin</w:t>
          </w:r>
        </w:p>
      </w:tc>
      <w:tc>
        <w:tcPr/>
        <w:p>
          <w:pPr>
            <w:jc w:val="right"/>
          </w:pPr>
        </w:p>
      </w:tc>
    </w:tr>
  </w:tbl>
  <w:p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61"/>
      <w:gridCol w:w="24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"VP17jb1MIRkvQ2S9+4H4SKAWQQg="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"63FoGW2Xforw38G05y46rWZ2Z+Q="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"L6bP8chxe4qqLCptJGf7KBH2UT8="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public</w:t>
          </w:r>
        </w:p>
      </w:tc>
      <w:tc>
        <w:tcPr/>
        <w:p>
          <w:pPr>
            <w:jc w:val="right"/>
          </w:pPr>
        </w:p>
      </w:tc>
    </w:tr>
  </w:tbl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926"/>
      <w:gridCol w:w="38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t>Tables</w:t>
          </w:r>
        </w:p>
      </w:tc>
      <w:tc>
        <w:tcPr/>
        <w:p>
          <w:pPr>
            <w:jc w:val="right"/>
          </w:pPr>
        </w:p>
      </w:tc>
    </w:tr>
  </w:tbl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53"/>
      <w:gridCol w:w="25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dbo.__</w:t>
          </w:r>
          <w:r>
            <w:softHyphen/>
            <w:t>EFMigrations</w:t>
          </w:r>
          <w:r>
            <w:softHyphen/>
            <w:t>History</w:t>
          </w:r>
        </w:p>
      </w:tc>
      <w:tc>
        <w:tcPr/>
        <w:p>
          <w:pPr>
            <w:jc w:val="right"/>
          </w:pPr>
        </w:p>
      </w:tc>
    </w:tr>
  </w:tbl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26"/>
      <w:gridCol w:w="28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dbo.Answer</w:t>
          </w:r>
          <w:r>
            <w:softHyphen/>
            <w:t>Passes</w:t>
          </w:r>
        </w:p>
      </w:tc>
      <w:tc>
        <w:tcPr/>
        <w:p>
          <w:pPr>
            <w:jc w:val="right"/>
          </w:pPr>
        </w:p>
      </w:tc>
    </w:tr>
  </w:tbl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998"/>
      <w:gridCol w:w="308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dbo.Courses</w:t>
          </w:r>
        </w:p>
      </w:tc>
      <w:tc>
        <w:tcPr/>
        <w:p>
          <w:pPr>
            <w:jc w:val="right"/>
          </w:pPr>
        </w:p>
      </w:tc>
    </w:tr>
  </w:tbl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992"/>
      <w:gridCol w:w="31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dbo.People</w:t>
          </w:r>
        </w:p>
      </w:tc>
      <w:tc>
        <w:tcPr/>
        <w:p>
          <w:pPr>
            <w:jc w:val="right"/>
          </w:pPr>
        </w:p>
      </w:tc>
    </w:tr>
  </w:tbl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16"/>
      <w:gridCol w:w="29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"cKVYp3/k88fbIWqU4mB6qqDKgLc=" </w:instrText>
          </w:r>
          <w:r>
            <w:fldChar w:fldCharType="separate"/>
          </w:r>
          <w:r>
            <w:t>(local)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"GB3dV0PqiXvy4mB5RbmrCSkDHTQ="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"xEcHdjZw9qX3S8wEGDoL3/hY4p8=" </w:instrText>
          </w:r>
          <w:r>
            <w:fldChar w:fldCharType="separate"/>
          </w:r>
          <w:r>
            <w:t>Any</w:t>
          </w:r>
          <w:r>
            <w:softHyphen/>
            <w:t>Test</w:t>
          </w:r>
          <w:r>
            <w:softHyphen/>
            <w:t>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"BJ+rbyhciBh7Zf+19uMl54PTn1E="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dbo.Preconditions</w:t>
          </w:r>
        </w:p>
      </w:tc>
      <w:tc>
        <w:tcPr/>
        <w:p>
          <w:pPr>
            <w:jc w:val="right"/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</w:pPr>
    <w:rPr>
      <w:rFonts w:ascii="Arial" w:eastAsia="Arial" w:hAnsi="Arial" w:cs="Arial"/>
      <w:sz w:val="16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inTitle">
    <w:name w:val="Main Title"/>
    <w:basedOn w:val="Normal"/>
    <w:pPr>
      <w:spacing w:before="4120"/>
    </w:pPr>
    <w:rPr>
      <w:b/>
      <w:color w:val="CC0000"/>
      <w:sz w:val="64"/>
    </w:rPr>
  </w:style>
  <w:style w:type="paragraph" w:customStyle="1" w:styleId="SubTitle">
    <w:name w:val="Sub Title"/>
    <w:basedOn w:val="Normal"/>
    <w:rPr>
      <w:b/>
      <w:color w:val="666666"/>
      <w:sz w:val="40"/>
    </w:rPr>
  </w:style>
  <w:style w:type="character" w:customStyle="1" w:styleId="CoverPageProperty">
    <w:name w:val="Cover Page Property"/>
    <w:rPr>
      <w:b/>
      <w:color w:val="666666"/>
      <w:sz w:val="18"/>
    </w:rPr>
  </w:style>
  <w:style w:type="character" w:customStyle="1" w:styleId="BreadCrumbHeader">
    <w:name w:val="Bread Crumb Header"/>
    <w:rPr>
      <w:b/>
      <w:i/>
      <w:color w:val="808080"/>
      <w:sz w:val="18"/>
    </w:rPr>
  </w:style>
  <w:style w:type="character" w:customStyle="1" w:styleId="Description">
    <w:name w:val="Description"/>
    <w:rPr>
      <w:sz w:val="16"/>
    </w:rPr>
  </w:style>
  <w:style w:type="character" w:customStyle="1" w:styleId="DescriptionInTable">
    <w:name w:val="DescriptionInTable"/>
    <w:rPr>
      <w:i/>
      <w:color w:val="808080"/>
      <w:sz w:val="16"/>
    </w:rPr>
  </w:style>
  <w:style w:type="character" w:customStyle="1" w:styleId="Table-Default">
    <w:name w:val="Table - Default"/>
    <w:rPr>
      <w:b w:val="0"/>
      <w:sz w:val="16"/>
    </w:rPr>
  </w:style>
  <w:style w:type="character" w:customStyle="1" w:styleId="Table-Header">
    <w:name w:val="Table - Header"/>
    <w:rPr>
      <w:b/>
      <w:sz w:val="16"/>
    </w:rPr>
  </w:style>
  <w:style w:type="character" w:customStyle="1" w:styleId="Table-Names">
    <w:name w:val="Table - Names"/>
    <w:rPr>
      <w:b/>
      <w:sz w:val="16"/>
    </w:rPr>
  </w:style>
  <w:style w:type="paragraph" w:customStyle="1" w:styleId="BlockTitleParagraph">
    <w:name w:val="Block Title Paragraph"/>
    <w:pPr>
      <w:keepNext/>
      <w:pBdr>
        <w:bottom w:val="single" w:sz="2" w:space="0" w:color="808080"/>
      </w:pBdr>
      <w:spacing w:before="240" w:after="240"/>
    </w:pPr>
    <w:rPr>
      <w:rFonts w:ascii="Arial" w:eastAsia="Arial" w:hAnsi="Arial" w:cs="Arial"/>
      <w:b/>
      <w:color w:val="808080"/>
      <w:sz w:val="20"/>
    </w:rPr>
  </w:style>
  <w:style w:type="character" w:customStyle="1" w:styleId="ProjectName">
    <w:name w:val="Project Name"/>
    <w:rPr>
      <w:b/>
      <w:sz w:val="40"/>
    </w:rPr>
  </w:style>
  <w:style w:type="character" w:customStyle="1" w:styleId="DatabaseList">
    <w:name w:val="Database List"/>
    <w:rPr>
      <w:b/>
      <w:i/>
      <w:sz w:val="28"/>
    </w:rPr>
  </w:style>
  <w:style w:type="character" w:customStyle="1" w:styleId="Details">
    <w:name w:val="Details"/>
    <w:rPr>
      <w:b/>
      <w:sz w:val="24"/>
    </w:rPr>
  </w:style>
  <w:style w:type="character" w:customStyle="1" w:styleId="ScriptNormal">
    <w:name w:val="Script.Normal"/>
    <w:rPr>
      <w:rFonts w:ascii="courier new" w:eastAsia="courier new" w:hAnsi="courier new" w:cs="courier new"/>
      <w:sz w:val="16"/>
    </w:rPr>
  </w:style>
  <w:style w:type="character" w:customStyle="1" w:styleId="ScriptComment">
    <w:name w:val="Script.Comment"/>
    <w:rPr>
      <w:rFonts w:ascii="courier new" w:eastAsia="courier new" w:hAnsi="courier new" w:cs="courier new"/>
      <w:color w:val="008000"/>
      <w:sz w:val="16"/>
    </w:rPr>
  </w:style>
  <w:style w:type="character" w:customStyle="1" w:styleId="ScriptOperator">
    <w:name w:val="Script.Operator"/>
    <w:rPr>
      <w:rFonts w:ascii="courier new" w:eastAsia="courier new" w:hAnsi="courier new" w:cs="courier new"/>
      <w:color w:val="808080"/>
      <w:sz w:val="16"/>
    </w:rPr>
  </w:style>
  <w:style w:type="character" w:customStyle="1" w:styleId="ScriptKeyword">
    <w:name w:val="Script.Keyword"/>
    <w:rPr>
      <w:rFonts w:ascii="courier new" w:eastAsia="courier new" w:hAnsi="courier new" w:cs="courier new"/>
      <w:color w:val="0000FF"/>
      <w:sz w:val="16"/>
    </w:rPr>
  </w:style>
  <w:style w:type="character" w:customStyle="1" w:styleId="ScriptFunction">
    <w:name w:val="Script.Function"/>
    <w:rPr>
      <w:rFonts w:ascii="courier new" w:eastAsia="courier new" w:hAnsi="courier new" w:cs="courier new"/>
      <w:color w:val="FF00FF"/>
      <w:sz w:val="16"/>
    </w:rPr>
  </w:style>
  <w:style w:type="character" w:customStyle="1" w:styleId="ScriptSystemView">
    <w:name w:val="Script.SystemView"/>
    <w:rPr>
      <w:rFonts w:ascii="courier new" w:eastAsia="courier new" w:hAnsi="courier new" w:cs="courier new"/>
      <w:color w:val="0000FF"/>
      <w:sz w:val="16"/>
    </w:rPr>
  </w:style>
  <w:style w:type="character" w:customStyle="1" w:styleId="ScriptString">
    <w:name w:val="Script.String"/>
    <w:rPr>
      <w:rFonts w:ascii="courier new" w:eastAsia="courier new" w:hAnsi="courier new" w:cs="courier new"/>
      <w:color w:val="FF4500"/>
      <w:sz w:val="16"/>
    </w:rPr>
  </w:style>
  <w:style w:type="character" w:customStyle="1" w:styleId="ScriptStoredProcedure">
    <w:name w:val="Script.StoredProcedure"/>
    <w:rPr>
      <w:rFonts w:ascii="courier new" w:eastAsia="courier new" w:hAnsi="courier new" w:cs="courier new"/>
      <w:color w:val="8B0000"/>
      <w:sz w:val="16"/>
    </w:r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  <w:style w:type="paragraph" w:styleId="TOC6">
    <w:name w:val="toc 6"/>
    <w:basedOn w:val="Normal"/>
    <w:next w:val="Normal"/>
    <w:autoRedefine/>
    <w:rsid w:val="00805BCE"/>
    <w:pPr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header" Target="header2.xml" /><Relationship Id="rId14" Type="http://schemas.openxmlformats.org/officeDocument/2006/relationships/header" Target="header3.xml" /><Relationship Id="rId15" Type="http://schemas.openxmlformats.org/officeDocument/2006/relationships/header" Target="header4.xml" /><Relationship Id="rId16" Type="http://schemas.openxmlformats.org/officeDocument/2006/relationships/image" Target="media/image8.png" /><Relationship Id="rId17" Type="http://schemas.openxmlformats.org/officeDocument/2006/relationships/header" Target="header5.xml" /><Relationship Id="rId18" Type="http://schemas.openxmlformats.org/officeDocument/2006/relationships/image" Target="media/image9.png" /><Relationship Id="rId19" Type="http://schemas.openxmlformats.org/officeDocument/2006/relationships/image" Target="media/image10.png" /><Relationship Id="rId2" Type="http://schemas.openxmlformats.org/officeDocument/2006/relationships/webSettings" Target="webSettings.xml" /><Relationship Id="rId20" Type="http://schemas.openxmlformats.org/officeDocument/2006/relationships/header" Target="header6.xml" /><Relationship Id="rId21" Type="http://schemas.openxmlformats.org/officeDocument/2006/relationships/header" Target="header7.xml" /><Relationship Id="rId22" Type="http://schemas.openxmlformats.org/officeDocument/2006/relationships/header" Target="header8.xml" /><Relationship Id="rId23" Type="http://schemas.openxmlformats.org/officeDocument/2006/relationships/header" Target="header9.xml" /><Relationship Id="rId24" Type="http://schemas.openxmlformats.org/officeDocument/2006/relationships/header" Target="header10.xml" /><Relationship Id="rId25" Type="http://schemas.openxmlformats.org/officeDocument/2006/relationships/header" Target="header11.xml" /><Relationship Id="rId26" Type="http://schemas.openxmlformats.org/officeDocument/2006/relationships/header" Target="header12.xml" /><Relationship Id="rId27" Type="http://schemas.openxmlformats.org/officeDocument/2006/relationships/header" Target="header13.xml" /><Relationship Id="rId28" Type="http://schemas.openxmlformats.org/officeDocument/2006/relationships/header" Target="header14.xml" /><Relationship Id="rId29" Type="http://schemas.openxmlformats.org/officeDocument/2006/relationships/header" Target="header15.xml" /><Relationship Id="rId3" Type="http://schemas.openxmlformats.org/officeDocument/2006/relationships/fontTable" Target="fontTable.xml" /><Relationship Id="rId30" Type="http://schemas.openxmlformats.org/officeDocument/2006/relationships/header" Target="header16.xml" /><Relationship Id="rId31" Type="http://schemas.openxmlformats.org/officeDocument/2006/relationships/header" Target="header17.xml" /><Relationship Id="rId32" Type="http://schemas.openxmlformats.org/officeDocument/2006/relationships/header" Target="header18.xml" /><Relationship Id="rId33" Type="http://schemas.openxmlformats.org/officeDocument/2006/relationships/header" Target="header19.xml" /><Relationship Id="rId34" Type="http://schemas.openxmlformats.org/officeDocument/2006/relationships/header" Target="header20.xml" /><Relationship Id="rId35" Type="http://schemas.openxmlformats.org/officeDocument/2006/relationships/header" Target="header21.xml" /><Relationship Id="rId36" Type="http://schemas.openxmlformats.org/officeDocument/2006/relationships/header" Target="header22.xml" /><Relationship Id="rId37" Type="http://schemas.openxmlformats.org/officeDocument/2006/relationships/header" Target="header23.xml" /><Relationship Id="rId38" Type="http://schemas.openxmlformats.org/officeDocument/2006/relationships/header" Target="header24.xml" /><Relationship Id="rId39" Type="http://schemas.openxmlformats.org/officeDocument/2006/relationships/header" Target="header25.xml" /><Relationship Id="rId4" Type="http://schemas.openxmlformats.org/officeDocument/2006/relationships/image" Target="media/image1.png" /><Relationship Id="rId40" Type="http://schemas.openxmlformats.org/officeDocument/2006/relationships/header" Target="header26.xml" /><Relationship Id="rId41" Type="http://schemas.openxmlformats.org/officeDocument/2006/relationships/header" Target="header27.xml" /><Relationship Id="rId42" Type="http://schemas.openxmlformats.org/officeDocument/2006/relationships/header" Target="header28.xml" /><Relationship Id="rId43" Type="http://schemas.openxmlformats.org/officeDocument/2006/relationships/header" Target="header29.xml" /><Relationship Id="rId44" Type="http://schemas.openxmlformats.org/officeDocument/2006/relationships/header" Target="header30.xml" /><Relationship Id="rId45" Type="http://schemas.openxmlformats.org/officeDocument/2006/relationships/header" Target="header31.xml" /><Relationship Id="rId46" Type="http://schemas.openxmlformats.org/officeDocument/2006/relationships/header" Target="header32.xml" /><Relationship Id="rId47" Type="http://schemas.openxmlformats.org/officeDocument/2006/relationships/header" Target="header33.xml" /><Relationship Id="rId48" Type="http://schemas.openxmlformats.org/officeDocument/2006/relationships/header" Target="header34.xml" /><Relationship Id="rId49" Type="http://schemas.openxmlformats.org/officeDocument/2006/relationships/header" Target="header35.xml" /><Relationship Id="rId5" Type="http://schemas.openxmlformats.org/officeDocument/2006/relationships/image" Target="media/image2.png" /><Relationship Id="rId50" Type="http://schemas.openxmlformats.org/officeDocument/2006/relationships/header" Target="header36.xml" /><Relationship Id="rId51" Type="http://schemas.openxmlformats.org/officeDocument/2006/relationships/numbering" Target="numbering.xml" /><Relationship Id="rId52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49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(local) Documentation</dc:title>
  <dc:creator>e_1_o</dc:creator>
  <cp:lastModifiedBy>e_1_o</cp:lastModifiedBy>
  <cp:revision>1</cp:revision>
  <dcterms:modified xsi:type="dcterms:W3CDTF">2020-05-22T19:55:14Z</dcterms:modified>
</cp:coreProperties>
</file>